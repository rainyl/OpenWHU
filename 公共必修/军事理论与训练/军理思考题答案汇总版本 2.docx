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微软雅黑" w:hAnsi="微软雅黑" w:eastAsia="微软雅黑"/>
        </w:rPr>
      </w:pPr>
      <w:r>
        <w:rPr>
          <w:rFonts w:hint="eastAsia" w:ascii="微软雅黑" w:hAnsi="微软雅黑" w:eastAsia="微软雅黑"/>
        </w:rPr>
        <w:t>总体提纲</w:t>
      </w:r>
    </w:p>
    <w:p>
      <w:pPr>
        <w:rPr>
          <w:rFonts w:ascii="微软雅黑" w:hAnsi="微软雅黑" w:eastAsia="微软雅黑"/>
          <w:b/>
          <w:sz w:val="24"/>
        </w:rPr>
      </w:pPr>
      <w:r>
        <w:rPr>
          <w:rFonts w:hint="eastAsia" w:ascii="微软雅黑" w:hAnsi="微软雅黑" w:eastAsia="微软雅黑"/>
          <w:b/>
          <w:sz w:val="24"/>
        </w:rPr>
        <w:t>周边安全</w:t>
      </w:r>
    </w:p>
    <w:p>
      <w:pPr>
        <w:jc w:val="left"/>
        <w:rPr>
          <w:rFonts w:ascii="微软雅黑" w:hAnsi="微软雅黑" w:eastAsia="微软雅黑"/>
          <w:b/>
          <w:sz w:val="24"/>
        </w:rPr>
      </w:pPr>
      <w:r>
        <w:rPr>
          <w:rFonts w:hint="eastAsia" w:ascii="微软雅黑" w:hAnsi="微软雅黑" w:eastAsia="微软雅黑"/>
          <w:b/>
          <w:sz w:val="24"/>
        </w:rPr>
        <w:t>一、简述题</w:t>
      </w:r>
    </w:p>
    <w:p>
      <w:pPr>
        <w:rPr>
          <w:rFonts w:ascii="微软雅黑" w:hAnsi="微软雅黑" w:eastAsia="微软雅黑"/>
          <w:sz w:val="24"/>
        </w:rPr>
      </w:pPr>
      <w:r>
        <w:rPr>
          <w:rFonts w:hint="eastAsia" w:ascii="微软雅黑" w:hAnsi="微软雅黑" w:eastAsia="微软雅黑"/>
          <w:sz w:val="24"/>
        </w:rPr>
        <w:t>1. 中国未来将面对长期、复杂、多元的安全威胁主要包括哪些方面？</w:t>
      </w:r>
      <w:bookmarkStart w:id="0" w:name="_GoBack"/>
      <w:bookmarkEnd w:id="0"/>
    </w:p>
    <w:p>
      <w:pPr>
        <w:rPr>
          <w:rFonts w:ascii="微软雅黑" w:hAnsi="微软雅黑" w:eastAsia="微软雅黑"/>
          <w:b/>
          <w:bCs/>
          <w:color w:val="FF0000"/>
          <w:sz w:val="24"/>
        </w:rPr>
      </w:pPr>
      <w:r>
        <w:rPr>
          <w:rFonts w:hint="eastAsia" w:ascii="微软雅黑" w:hAnsi="微软雅黑" w:eastAsia="微软雅黑"/>
          <w:sz w:val="24"/>
        </w:rPr>
        <w:t>2. 简述国际战略环境的基本概念及其重点研究的内容。</w:t>
      </w:r>
    </w:p>
    <w:p>
      <w:pPr>
        <w:rPr>
          <w:rFonts w:ascii="微软雅黑" w:hAnsi="微软雅黑" w:eastAsia="微软雅黑"/>
          <w:sz w:val="24"/>
        </w:rPr>
      </w:pPr>
      <w:r>
        <w:rPr>
          <w:rFonts w:hint="eastAsia" w:ascii="微软雅黑" w:hAnsi="微软雅黑" w:eastAsia="微软雅黑"/>
          <w:sz w:val="24"/>
        </w:rPr>
        <w:t>3. 简述国际战略格局在演变过程中呈现出的明显特征。</w:t>
      </w:r>
    </w:p>
    <w:p>
      <w:pPr>
        <w:rPr>
          <w:rFonts w:ascii="微软雅黑" w:hAnsi="微软雅黑" w:eastAsia="微软雅黑"/>
          <w:sz w:val="24"/>
        </w:rPr>
      </w:pPr>
      <w:r>
        <w:rPr>
          <w:rFonts w:hint="eastAsia" w:ascii="微软雅黑" w:hAnsi="微软雅黑" w:eastAsia="微软雅黑"/>
          <w:sz w:val="24"/>
        </w:rPr>
        <w:t>4. 国际战略格局基本特征有哪些？</w:t>
      </w:r>
    </w:p>
    <w:p>
      <w:pPr>
        <w:rPr>
          <w:rFonts w:ascii="微软雅黑" w:hAnsi="微软雅黑" w:eastAsia="微软雅黑"/>
          <w:sz w:val="24"/>
        </w:rPr>
      </w:pPr>
      <w:r>
        <w:rPr>
          <w:rFonts w:hint="eastAsia" w:ascii="微软雅黑" w:hAnsi="微软雅黑" w:eastAsia="微软雅黑"/>
          <w:sz w:val="24"/>
        </w:rPr>
        <w:t xml:space="preserve">5. 国际战略格局的发展趋势 </w:t>
      </w:r>
    </w:p>
    <w:p>
      <w:pPr>
        <w:rPr>
          <w:rFonts w:ascii="微软雅黑" w:hAnsi="微软雅黑" w:eastAsia="微软雅黑"/>
          <w:sz w:val="24"/>
        </w:rPr>
      </w:pPr>
      <w:r>
        <w:rPr>
          <w:rFonts w:hint="eastAsia" w:ascii="微软雅黑" w:hAnsi="微软雅黑" w:eastAsia="微软雅黑"/>
          <w:sz w:val="24"/>
        </w:rPr>
        <w:t xml:space="preserve">6. 中国在南海问题上，应该避免那些不利的趋势？  </w:t>
      </w:r>
    </w:p>
    <w:p>
      <w:pPr>
        <w:rPr>
          <w:rFonts w:ascii="微软雅黑" w:hAnsi="微软雅黑" w:eastAsia="微软雅黑"/>
          <w:sz w:val="24"/>
        </w:rPr>
      </w:pPr>
      <w:r>
        <w:rPr>
          <w:rFonts w:hint="eastAsia" w:ascii="微软雅黑" w:hAnsi="微软雅黑" w:eastAsia="微软雅黑"/>
          <w:sz w:val="24"/>
        </w:rPr>
        <w:t>7.简析战略与战略环境间相互关系。</w:t>
      </w:r>
    </w:p>
    <w:p>
      <w:pPr>
        <w:rPr>
          <w:rFonts w:ascii="微软雅黑" w:hAnsi="微软雅黑" w:eastAsia="微软雅黑"/>
          <w:sz w:val="24"/>
        </w:rPr>
      </w:pPr>
      <w:r>
        <w:rPr>
          <w:rFonts w:hint="eastAsia" w:ascii="微软雅黑" w:hAnsi="微软雅黑" w:eastAsia="微软雅黑"/>
          <w:sz w:val="24"/>
        </w:rPr>
        <w:t>8. 简述中国周边安全战略的基本构想以及应采取的战略方针。</w:t>
      </w:r>
    </w:p>
    <w:p>
      <w:pPr>
        <w:rPr>
          <w:rFonts w:ascii="微软雅黑" w:hAnsi="微软雅黑" w:eastAsia="微软雅黑"/>
          <w:sz w:val="24"/>
        </w:rPr>
      </w:pPr>
      <w:r>
        <w:rPr>
          <w:rFonts w:hint="eastAsia" w:ascii="微软雅黑" w:hAnsi="微软雅黑" w:eastAsia="微软雅黑"/>
          <w:sz w:val="24"/>
        </w:rPr>
        <w:t xml:space="preserve">9. 为什么说社会经济形态的变革必然引起战争形态的变化？ </w:t>
      </w:r>
    </w:p>
    <w:p>
      <w:pPr>
        <w:rPr>
          <w:rFonts w:ascii="微软雅黑" w:hAnsi="微软雅黑" w:eastAsia="微软雅黑"/>
          <w:sz w:val="24"/>
        </w:rPr>
      </w:pPr>
      <w:r>
        <w:rPr>
          <w:rFonts w:hint="eastAsia" w:ascii="微软雅黑" w:hAnsi="微软雅黑" w:eastAsia="微软雅黑"/>
          <w:sz w:val="24"/>
        </w:rPr>
        <w:t xml:space="preserve">10. 影响中国周边安全环境的不利因素 </w:t>
      </w:r>
    </w:p>
    <w:p>
      <w:pPr>
        <w:rPr>
          <w:rFonts w:ascii="微软雅黑" w:hAnsi="微软雅黑" w:eastAsia="微软雅黑"/>
          <w:b/>
          <w:sz w:val="24"/>
        </w:rPr>
      </w:pPr>
      <w:r>
        <w:rPr>
          <w:rFonts w:hint="eastAsia" w:ascii="微软雅黑" w:hAnsi="微软雅黑" w:eastAsia="微软雅黑"/>
          <w:b/>
          <w:sz w:val="24"/>
        </w:rPr>
        <w:t>二、论述题（每道题字数不少于600字）</w:t>
      </w:r>
    </w:p>
    <w:p>
      <w:pPr>
        <w:rPr>
          <w:rFonts w:ascii="微软雅黑" w:hAnsi="微软雅黑" w:eastAsia="微软雅黑"/>
          <w:b/>
          <w:bCs/>
          <w:color w:val="FF0000"/>
          <w:sz w:val="24"/>
        </w:rPr>
      </w:pPr>
      <w:r>
        <w:rPr>
          <w:rFonts w:hint="eastAsia" w:ascii="微软雅黑" w:hAnsi="微软雅黑" w:eastAsia="微软雅黑"/>
          <w:sz w:val="24"/>
        </w:rPr>
        <w:t>1. 如何应对国际恐怖主义对我国造成的安全威胁。</w:t>
      </w:r>
    </w:p>
    <w:p>
      <w:pPr>
        <w:rPr>
          <w:rFonts w:ascii="微软雅黑" w:hAnsi="微软雅黑" w:eastAsia="微软雅黑"/>
          <w:sz w:val="24"/>
        </w:rPr>
      </w:pPr>
      <w:r>
        <w:rPr>
          <w:rFonts w:hint="eastAsia" w:ascii="微软雅黑" w:hAnsi="微软雅黑" w:eastAsia="微软雅黑"/>
          <w:sz w:val="24"/>
        </w:rPr>
        <w:t>2. 试论中国应如何应对朝鲜半岛无核化进程中朝韩对话及朝美对话带来的新变化。</w:t>
      </w:r>
    </w:p>
    <w:p>
      <w:pPr>
        <w:rPr>
          <w:rFonts w:ascii="微软雅黑" w:hAnsi="微软雅黑" w:eastAsia="微软雅黑"/>
          <w:sz w:val="24"/>
        </w:rPr>
      </w:pPr>
      <w:r>
        <w:rPr>
          <w:rFonts w:hint="eastAsia" w:ascii="微软雅黑" w:hAnsi="微软雅黑" w:eastAsia="微软雅黑"/>
          <w:sz w:val="24"/>
        </w:rPr>
        <w:t>3. 试论如何应对美国打着“自由航行”的旗号挑战中国对南海拥有主权主张的行为。</w:t>
      </w:r>
    </w:p>
    <w:p>
      <w:pPr>
        <w:rPr>
          <w:rFonts w:ascii="微软雅黑" w:hAnsi="微软雅黑" w:eastAsia="微软雅黑"/>
          <w:sz w:val="24"/>
        </w:rPr>
      </w:pPr>
      <w:r>
        <w:rPr>
          <w:rFonts w:hint="eastAsia" w:ascii="微软雅黑" w:hAnsi="微软雅黑" w:eastAsia="微软雅黑"/>
          <w:sz w:val="24"/>
        </w:rPr>
        <w:t>4 以南海问题为个案，谈谈中国海洋安全所面临的矛盾与挑战；</w:t>
      </w:r>
    </w:p>
    <w:p>
      <w:pPr>
        <w:rPr>
          <w:rFonts w:ascii="微软雅黑" w:hAnsi="微软雅黑" w:eastAsia="微软雅黑"/>
          <w:sz w:val="24"/>
        </w:rPr>
      </w:pPr>
      <w:r>
        <w:rPr>
          <w:rFonts w:hint="eastAsia" w:ascii="微软雅黑" w:hAnsi="微软雅黑" w:eastAsia="微软雅黑"/>
          <w:sz w:val="24"/>
        </w:rPr>
        <w:t>5. 美国在亚太地区的军事布局对我国安全的影响与挑战；</w:t>
      </w:r>
    </w:p>
    <w:p>
      <w:pPr>
        <w:rPr>
          <w:rFonts w:ascii="微软雅黑" w:hAnsi="微软雅黑" w:eastAsia="微软雅黑"/>
          <w:sz w:val="24"/>
        </w:rPr>
      </w:pPr>
      <w:r>
        <w:rPr>
          <w:rFonts w:hint="eastAsia" w:ascii="微软雅黑" w:hAnsi="微软雅黑" w:eastAsia="微软雅黑"/>
          <w:sz w:val="24"/>
        </w:rPr>
        <w:t xml:space="preserve">6. 中印领土争端对我国安全的压力 </w:t>
      </w:r>
    </w:p>
    <w:p>
      <w:pPr>
        <w:rPr>
          <w:rFonts w:ascii="微软雅黑" w:hAnsi="微软雅黑" w:eastAsia="微软雅黑"/>
          <w:sz w:val="24"/>
        </w:rPr>
      </w:pPr>
      <w:r>
        <w:rPr>
          <w:rFonts w:hint="eastAsia" w:ascii="微软雅黑" w:hAnsi="微软雅黑" w:eastAsia="微软雅黑"/>
          <w:sz w:val="24"/>
        </w:rPr>
        <w:t>7. 为什么说中日关系发展仍需面对一些深层次矛盾和风险。</w:t>
      </w:r>
    </w:p>
    <w:p>
      <w:pPr>
        <w:rPr>
          <w:rFonts w:ascii="微软雅黑" w:hAnsi="微软雅黑" w:eastAsia="微软雅黑"/>
          <w:sz w:val="24"/>
        </w:rPr>
      </w:pPr>
      <w:r>
        <w:rPr>
          <w:rFonts w:hint="eastAsia" w:ascii="微软雅黑" w:hAnsi="微软雅黑" w:eastAsia="微软雅黑"/>
          <w:sz w:val="24"/>
        </w:rPr>
        <w:t xml:space="preserve">8.影响中国周边安全环境的不利因素及应对策略 </w:t>
      </w:r>
    </w:p>
    <w:p>
      <w:pPr>
        <w:rPr>
          <w:rFonts w:ascii="微软雅黑" w:hAnsi="微软雅黑" w:eastAsia="微软雅黑"/>
          <w:sz w:val="24"/>
        </w:rPr>
      </w:pPr>
      <w:r>
        <w:rPr>
          <w:rFonts w:hint="eastAsia" w:ascii="微软雅黑" w:hAnsi="微软雅黑" w:eastAsia="微软雅黑"/>
          <w:sz w:val="24"/>
        </w:rPr>
        <w:t xml:space="preserve">9. 试论如何“塑造”我国良好的周边安全环境 </w:t>
      </w:r>
    </w:p>
    <w:p>
      <w:pPr>
        <w:rPr>
          <w:rFonts w:ascii="微软雅黑" w:hAnsi="微软雅黑" w:eastAsia="微软雅黑"/>
          <w:sz w:val="24"/>
        </w:rPr>
      </w:pPr>
      <w:r>
        <w:rPr>
          <w:rFonts w:hint="eastAsia" w:ascii="微软雅黑" w:hAnsi="微软雅黑" w:eastAsia="微软雅黑"/>
          <w:sz w:val="24"/>
        </w:rPr>
        <w:t xml:space="preserve">10. 如何为中国和平崛起打造一个有利的周边环境 </w:t>
      </w:r>
    </w:p>
    <w:p>
      <w:pPr>
        <w:rPr>
          <w:rFonts w:ascii="微软雅黑" w:hAnsi="微软雅黑" w:eastAsia="微软雅黑"/>
          <w:b/>
          <w:sz w:val="24"/>
        </w:rPr>
      </w:pPr>
      <w:r>
        <w:rPr>
          <w:rFonts w:hint="eastAsia" w:ascii="微软雅黑" w:hAnsi="微软雅黑" w:eastAsia="微软雅黑"/>
          <w:b/>
          <w:sz w:val="24"/>
        </w:rPr>
        <w:t>军事思想</w:t>
      </w:r>
    </w:p>
    <w:p>
      <w:pPr>
        <w:rPr>
          <w:rFonts w:ascii="微软雅黑" w:hAnsi="微软雅黑" w:eastAsia="微软雅黑"/>
          <w:b/>
          <w:sz w:val="24"/>
        </w:rPr>
      </w:pPr>
      <w:r>
        <w:rPr>
          <w:rFonts w:hint="eastAsia" w:ascii="微软雅黑" w:hAnsi="微软雅黑" w:eastAsia="微软雅黑"/>
          <w:b/>
          <w:sz w:val="24"/>
        </w:rPr>
        <w:t>一、简述题</w:t>
      </w:r>
    </w:p>
    <w:p>
      <w:pPr>
        <w:rPr>
          <w:rFonts w:ascii="微软雅黑" w:hAnsi="微软雅黑" w:eastAsia="微软雅黑"/>
          <w:sz w:val="24"/>
        </w:rPr>
      </w:pPr>
      <w:r>
        <w:rPr>
          <w:rFonts w:hint="eastAsia" w:ascii="微软雅黑" w:hAnsi="微软雅黑" w:eastAsia="微软雅黑"/>
          <w:sz w:val="24"/>
        </w:rPr>
        <w:t>1. 毛泽东军事思想的科学含义及主要内容</w:t>
      </w:r>
      <w:r>
        <w:rPr>
          <w:rFonts w:hint="eastAsia" w:ascii="微软雅黑" w:hAnsi="微软雅黑" w:eastAsia="微软雅黑"/>
          <w:color w:val="FF0000"/>
          <w:sz w:val="24"/>
        </w:rPr>
        <w:t xml:space="preserve"> </w:t>
      </w:r>
    </w:p>
    <w:p>
      <w:pPr>
        <w:rPr>
          <w:rFonts w:ascii="微软雅黑" w:hAnsi="微软雅黑" w:eastAsia="微软雅黑"/>
          <w:sz w:val="24"/>
        </w:rPr>
      </w:pPr>
      <w:r>
        <w:rPr>
          <w:rFonts w:hint="eastAsia" w:ascii="微软雅黑" w:hAnsi="微软雅黑" w:eastAsia="微软雅黑"/>
          <w:sz w:val="24"/>
        </w:rPr>
        <w:t xml:space="preserve">2. 简述毛泽东人民战争思想主要内容 </w:t>
      </w:r>
    </w:p>
    <w:p>
      <w:pPr>
        <w:rPr>
          <w:rFonts w:ascii="微软雅黑" w:hAnsi="微软雅黑" w:eastAsia="微软雅黑"/>
          <w:sz w:val="24"/>
        </w:rPr>
      </w:pPr>
      <w:r>
        <w:rPr>
          <w:rFonts w:hint="eastAsia" w:ascii="微软雅黑" w:hAnsi="微软雅黑" w:eastAsia="微软雅黑"/>
          <w:sz w:val="24"/>
        </w:rPr>
        <w:t>3. 邓小平新时期军队建设思想的科学含义与主要内容？</w:t>
      </w:r>
    </w:p>
    <w:p>
      <w:pPr>
        <w:rPr>
          <w:rFonts w:ascii="微软雅黑" w:hAnsi="微软雅黑" w:eastAsia="微软雅黑"/>
          <w:sz w:val="24"/>
        </w:rPr>
      </w:pPr>
      <w:r>
        <w:rPr>
          <w:rFonts w:hint="eastAsia" w:ascii="微软雅黑" w:hAnsi="微软雅黑" w:eastAsia="微软雅黑"/>
          <w:sz w:val="24"/>
        </w:rPr>
        <w:t xml:space="preserve">4. 军事与战争的区别与联系 </w:t>
      </w:r>
    </w:p>
    <w:p>
      <w:pPr>
        <w:rPr>
          <w:rFonts w:ascii="微软雅黑" w:hAnsi="微软雅黑" w:eastAsia="微软雅黑"/>
          <w:sz w:val="24"/>
        </w:rPr>
      </w:pPr>
      <w:r>
        <w:rPr>
          <w:rFonts w:hint="eastAsia" w:ascii="微软雅黑" w:hAnsi="微软雅黑" w:eastAsia="微软雅黑"/>
          <w:sz w:val="24"/>
        </w:rPr>
        <w:t>5. 如何理解《孙子兵法》“道者，令民与上同意也”的意涵？</w:t>
      </w:r>
    </w:p>
    <w:p>
      <w:pPr>
        <w:rPr>
          <w:rFonts w:ascii="微软雅黑" w:hAnsi="微软雅黑" w:eastAsia="微软雅黑"/>
          <w:sz w:val="24"/>
        </w:rPr>
      </w:pPr>
      <w:r>
        <w:rPr>
          <w:rFonts w:hint="eastAsia" w:ascii="微软雅黑" w:hAnsi="微软雅黑" w:eastAsia="微软雅黑"/>
          <w:sz w:val="24"/>
        </w:rPr>
        <w:t>6. 《孙子兵法》提出速胜思想的原因及其措施有哪些？</w:t>
      </w:r>
    </w:p>
    <w:p>
      <w:pPr>
        <w:rPr>
          <w:rFonts w:ascii="微软雅黑" w:hAnsi="微软雅黑" w:eastAsia="微软雅黑"/>
          <w:sz w:val="24"/>
        </w:rPr>
      </w:pPr>
      <w:r>
        <w:rPr>
          <w:rFonts w:hint="eastAsia" w:ascii="微软雅黑" w:hAnsi="微软雅黑" w:eastAsia="微软雅黑"/>
          <w:sz w:val="24"/>
        </w:rPr>
        <w:t>7. 《孙子兵法》在作战形式和作战指导上有哪些主要观念？</w:t>
      </w:r>
    </w:p>
    <w:p>
      <w:pPr>
        <w:rPr>
          <w:rFonts w:ascii="微软雅黑" w:hAnsi="微软雅黑" w:eastAsia="微软雅黑"/>
          <w:sz w:val="24"/>
        </w:rPr>
      </w:pPr>
      <w:r>
        <w:rPr>
          <w:rFonts w:hint="eastAsia" w:ascii="微软雅黑" w:hAnsi="微软雅黑" w:eastAsia="微软雅黑"/>
          <w:sz w:val="24"/>
        </w:rPr>
        <w:t>8.毛泽东军事思想在理论上初步形成的标志是什么？</w:t>
      </w:r>
    </w:p>
    <w:p>
      <w:pPr>
        <w:rPr>
          <w:rFonts w:ascii="微软雅黑" w:hAnsi="微软雅黑" w:eastAsia="微软雅黑"/>
          <w:sz w:val="24"/>
        </w:rPr>
      </w:pPr>
      <w:r>
        <w:rPr>
          <w:rFonts w:hint="eastAsia" w:ascii="微软雅黑" w:hAnsi="微软雅黑" w:eastAsia="微软雅黑"/>
          <w:sz w:val="24"/>
        </w:rPr>
        <w:t>9. 毛泽东军事思想在理论上形成严谨科学体系的标志是什么？</w:t>
      </w:r>
    </w:p>
    <w:p>
      <w:pPr>
        <w:rPr>
          <w:rFonts w:ascii="微软雅黑" w:hAnsi="微软雅黑" w:eastAsia="微软雅黑"/>
          <w:sz w:val="24"/>
        </w:rPr>
      </w:pPr>
      <w:r>
        <w:rPr>
          <w:rFonts w:hint="eastAsia" w:ascii="微软雅黑" w:hAnsi="微软雅黑" w:eastAsia="微软雅黑"/>
          <w:sz w:val="24"/>
        </w:rPr>
        <w:t>10.毛泽东战争观的主要内容有哪些？</w:t>
      </w:r>
    </w:p>
    <w:p>
      <w:pPr>
        <w:rPr>
          <w:rFonts w:ascii="微软雅黑" w:hAnsi="微软雅黑" w:eastAsia="微软雅黑"/>
          <w:sz w:val="24"/>
        </w:rPr>
      </w:pPr>
      <w:r>
        <w:rPr>
          <w:rFonts w:hint="eastAsia" w:ascii="微软雅黑" w:hAnsi="微软雅黑" w:eastAsia="微软雅黑"/>
          <w:sz w:val="24"/>
        </w:rPr>
        <w:t>11.习近平总体国家安全观的内容有哪些？</w:t>
      </w:r>
    </w:p>
    <w:p>
      <w:pPr>
        <w:rPr>
          <w:rFonts w:ascii="微软雅黑" w:hAnsi="微软雅黑" w:eastAsia="微软雅黑"/>
          <w:sz w:val="24"/>
        </w:rPr>
      </w:pPr>
      <w:r>
        <w:rPr>
          <w:rFonts w:hint="eastAsia" w:ascii="微软雅黑" w:hAnsi="微软雅黑" w:eastAsia="微软雅黑"/>
          <w:sz w:val="24"/>
        </w:rPr>
        <w:t>12. 什么是战略？如何区分直接战略和间接战略？</w:t>
      </w:r>
    </w:p>
    <w:p>
      <w:pPr>
        <w:rPr>
          <w:rFonts w:ascii="微软雅黑" w:hAnsi="微软雅黑" w:eastAsia="微软雅黑"/>
          <w:b/>
          <w:sz w:val="24"/>
        </w:rPr>
      </w:pPr>
      <w:r>
        <w:rPr>
          <w:rFonts w:hint="eastAsia" w:ascii="微软雅黑" w:hAnsi="微软雅黑" w:eastAsia="微软雅黑"/>
          <w:b/>
          <w:sz w:val="24"/>
        </w:rPr>
        <w:t>中国国防</w:t>
      </w:r>
    </w:p>
    <w:p>
      <w:pPr>
        <w:rPr>
          <w:rFonts w:ascii="微软雅黑" w:hAnsi="微软雅黑" w:eastAsia="微软雅黑"/>
          <w:b/>
          <w:sz w:val="24"/>
        </w:rPr>
      </w:pPr>
      <w:r>
        <w:rPr>
          <w:rFonts w:hint="eastAsia" w:ascii="微软雅黑" w:hAnsi="微软雅黑" w:eastAsia="微软雅黑"/>
          <w:b/>
          <w:sz w:val="24"/>
        </w:rPr>
        <w:t>一、简述题</w:t>
      </w:r>
    </w:p>
    <w:p>
      <w:pPr>
        <w:rPr>
          <w:rFonts w:ascii="微软雅黑" w:hAnsi="微软雅黑" w:eastAsia="微软雅黑"/>
          <w:color w:val="FF0000"/>
          <w:sz w:val="24"/>
        </w:rPr>
      </w:pPr>
      <w:r>
        <w:rPr>
          <w:rFonts w:hint="eastAsia" w:ascii="微软雅黑" w:hAnsi="微软雅黑" w:eastAsia="微软雅黑"/>
          <w:sz w:val="24"/>
        </w:rPr>
        <w:t xml:space="preserve">     1.简述国防的基本类型有哪几种类型，并说明我国的国防属于哪种类型。</w:t>
      </w:r>
    </w:p>
    <w:p>
      <w:pPr>
        <w:rPr>
          <w:rFonts w:ascii="微软雅黑" w:hAnsi="微软雅黑" w:eastAsia="微软雅黑"/>
          <w:sz w:val="24"/>
        </w:rPr>
      </w:pPr>
      <w:r>
        <w:rPr>
          <w:rFonts w:hint="eastAsia" w:ascii="微软雅黑" w:hAnsi="微软雅黑" w:eastAsia="微软雅黑"/>
          <w:sz w:val="24"/>
        </w:rPr>
        <w:t xml:space="preserve">     2. 简述我国的国防政策。</w:t>
      </w:r>
    </w:p>
    <w:p>
      <w:pPr>
        <w:rPr>
          <w:rFonts w:ascii="微软雅黑" w:hAnsi="微软雅黑" w:eastAsia="微软雅黑"/>
          <w:sz w:val="24"/>
        </w:rPr>
      </w:pPr>
      <w:r>
        <w:rPr>
          <w:rFonts w:hint="eastAsia" w:ascii="微软雅黑" w:hAnsi="微软雅黑" w:eastAsia="微软雅黑"/>
          <w:sz w:val="24"/>
        </w:rPr>
        <w:t xml:space="preserve">     3. 简述新型国防观更加重视的几个方面。</w:t>
      </w:r>
    </w:p>
    <w:p>
      <w:pPr>
        <w:rPr>
          <w:rFonts w:ascii="微软雅黑" w:hAnsi="微软雅黑" w:eastAsia="微软雅黑"/>
          <w:sz w:val="24"/>
        </w:rPr>
      </w:pPr>
      <w:r>
        <w:rPr>
          <w:rFonts w:hint="eastAsia" w:ascii="微软雅黑" w:hAnsi="微软雅黑" w:eastAsia="微软雅黑"/>
          <w:sz w:val="24"/>
        </w:rPr>
        <w:t xml:space="preserve">     4. 大学生的国防义务有哪些？</w:t>
      </w:r>
    </w:p>
    <w:p>
      <w:pPr>
        <w:rPr>
          <w:rFonts w:ascii="微软雅黑" w:hAnsi="微软雅黑" w:eastAsia="微软雅黑"/>
          <w:sz w:val="24"/>
        </w:rPr>
      </w:pPr>
      <w:r>
        <w:rPr>
          <w:rFonts w:hint="eastAsia" w:ascii="微软雅黑" w:hAnsi="微软雅黑" w:eastAsia="微软雅黑"/>
          <w:sz w:val="24"/>
        </w:rPr>
        <w:t xml:space="preserve">     5. 我国的主要国防政策有哪些？</w:t>
      </w:r>
    </w:p>
    <w:p>
      <w:pPr>
        <w:rPr>
          <w:rFonts w:ascii="微软雅黑" w:hAnsi="微软雅黑" w:eastAsia="微软雅黑"/>
          <w:sz w:val="24"/>
        </w:rPr>
      </w:pPr>
      <w:r>
        <w:rPr>
          <w:rFonts w:hint="eastAsia" w:ascii="微软雅黑" w:hAnsi="微软雅黑" w:eastAsia="微软雅黑"/>
          <w:sz w:val="24"/>
        </w:rPr>
        <w:t xml:space="preserve">     6. 什么是国防动员，它是如何分类的？</w:t>
      </w:r>
    </w:p>
    <w:p>
      <w:pPr>
        <w:rPr>
          <w:rFonts w:ascii="微软雅黑" w:hAnsi="微软雅黑" w:eastAsia="微软雅黑"/>
          <w:sz w:val="24"/>
        </w:rPr>
      </w:pPr>
      <w:r>
        <w:rPr>
          <w:rFonts w:hint="eastAsia" w:ascii="微软雅黑" w:hAnsi="微软雅黑" w:eastAsia="微软雅黑"/>
          <w:sz w:val="24"/>
        </w:rPr>
        <w:t xml:space="preserve">     7.我国国防的基本特征</w:t>
      </w:r>
    </w:p>
    <w:p>
      <w:pPr>
        <w:rPr>
          <w:rFonts w:ascii="微软雅黑" w:hAnsi="微软雅黑" w:eastAsia="微软雅黑"/>
          <w:b/>
          <w:sz w:val="24"/>
        </w:rPr>
      </w:pPr>
      <w:r>
        <w:rPr>
          <w:rFonts w:hint="eastAsia" w:ascii="微软雅黑" w:hAnsi="微软雅黑" w:eastAsia="微软雅黑"/>
          <w:b/>
          <w:sz w:val="24"/>
        </w:rPr>
        <w:t>二、论述题（字数不少于600字）</w:t>
      </w:r>
    </w:p>
    <w:p>
      <w:pPr>
        <w:rPr>
          <w:rFonts w:ascii="微软雅黑" w:hAnsi="微软雅黑" w:eastAsia="微软雅黑"/>
          <w:b/>
          <w:bCs/>
          <w:color w:val="FF0000"/>
          <w:sz w:val="24"/>
        </w:rPr>
      </w:pPr>
      <w:r>
        <w:rPr>
          <w:rFonts w:hint="eastAsia" w:ascii="微软雅黑" w:hAnsi="微软雅黑" w:eastAsia="微软雅黑"/>
          <w:sz w:val="24"/>
        </w:rPr>
        <w:t xml:space="preserve">    1. 试论“天下兴亡，匹夫有责”给当代大学生的启迪</w:t>
      </w:r>
    </w:p>
    <w:p>
      <w:pPr>
        <w:rPr>
          <w:rFonts w:ascii="微软雅黑" w:hAnsi="微软雅黑" w:eastAsia="微软雅黑"/>
          <w:sz w:val="24"/>
        </w:rPr>
      </w:pPr>
      <w:r>
        <w:rPr>
          <w:rFonts w:hint="eastAsia" w:ascii="微软雅黑" w:hAnsi="微软雅黑" w:eastAsia="微软雅黑"/>
          <w:sz w:val="24"/>
        </w:rPr>
        <w:t xml:space="preserve">    2. 维护中国的核心利益必须加强国防实力。</w:t>
      </w:r>
    </w:p>
    <w:p>
      <w:pPr>
        <w:rPr>
          <w:rFonts w:ascii="微软雅黑" w:hAnsi="微软雅黑" w:eastAsia="微软雅黑"/>
          <w:sz w:val="24"/>
        </w:rPr>
      </w:pPr>
      <w:r>
        <w:rPr>
          <w:rFonts w:hint="eastAsia" w:ascii="微软雅黑" w:hAnsi="微软雅黑" w:eastAsia="微软雅黑"/>
          <w:sz w:val="24"/>
        </w:rPr>
        <w:t xml:space="preserve">    3. 谈谈在高等学校开展国防教育的意义。</w:t>
      </w:r>
    </w:p>
    <w:p>
      <w:pPr>
        <w:pStyle w:val="3"/>
        <w:spacing w:line="460" w:lineRule="exact"/>
        <w:jc w:val="center"/>
        <w:rPr>
          <w:rFonts w:ascii="微软雅黑" w:hAnsi="微软雅黑" w:eastAsia="微软雅黑" w:cs="宋体"/>
          <w:bCs/>
          <w:color w:val="000000" w:themeColor="text1"/>
          <w:sz w:val="24"/>
          <w14:textFill>
            <w14:solidFill>
              <w14:schemeClr w14:val="tx1"/>
            </w14:solidFill>
          </w14:textFill>
        </w:rPr>
      </w:pPr>
      <w:r>
        <w:rPr>
          <w:rFonts w:hint="eastAsia" w:ascii="微软雅黑" w:hAnsi="微软雅黑" w:eastAsia="微软雅黑" w:cs="宋体"/>
          <w:bCs/>
          <w:color w:val="000000" w:themeColor="text1"/>
          <w:sz w:val="24"/>
          <w14:textFill>
            <w14:solidFill>
              <w14:schemeClr w14:val="tx1"/>
            </w14:solidFill>
          </w14:textFill>
        </w:rPr>
        <w:t>周边安全（简答题）</w:t>
      </w:r>
    </w:p>
    <w:p>
      <w:pPr>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简要目录：</w:t>
      </w:r>
    </w:p>
    <w:p>
      <w:pPr>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1. 中国未来将面对长期、复杂、多元的安全威胁主要包括哪些方面？</w:t>
      </w:r>
    </w:p>
    <w:p>
      <w:pPr>
        <w:rPr>
          <w:rFonts w:ascii="微软雅黑" w:hAnsi="微软雅黑" w:eastAsia="微软雅黑" w:cs="宋体"/>
          <w:b/>
          <w:bCs/>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2. 简述国际战略环境的基本概念及其重点研究的内容。</w:t>
      </w:r>
    </w:p>
    <w:p>
      <w:pPr>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3. 简述国际战略格局在演变过程中呈现出的明显特征。</w:t>
      </w:r>
    </w:p>
    <w:p>
      <w:pPr>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4. 国际战略格局基本特征有哪些？</w:t>
      </w:r>
    </w:p>
    <w:p>
      <w:pPr>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 xml:space="preserve">5. 国际战略格局的发展趋势 </w:t>
      </w:r>
    </w:p>
    <w:p>
      <w:pPr>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 xml:space="preserve">6. 中国在南海问题上，应该避免那些不利的趋势？  </w:t>
      </w:r>
    </w:p>
    <w:p>
      <w:pPr>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7.简析战略与战略环境间相互关系。</w:t>
      </w:r>
    </w:p>
    <w:p>
      <w:pPr>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8. 简述中国周边安全战略的基本构想以及应采取的战略方针。</w:t>
      </w:r>
    </w:p>
    <w:p>
      <w:pPr>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 xml:space="preserve">9. 为什么说社会经济形态的变革必然引起战争形态的变化？ </w:t>
      </w:r>
    </w:p>
    <w:p>
      <w:pPr>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 xml:space="preserve">10. 影响中国周边安全环境的不利因素 </w:t>
      </w:r>
    </w:p>
    <w:p>
      <w:pPr>
        <w:spacing w:line="460" w:lineRule="exact"/>
        <w:jc w:val="left"/>
        <w:rPr>
          <w:rFonts w:ascii="微软雅黑" w:hAnsi="微软雅黑" w:eastAsia="微软雅黑" w:cs="宋体"/>
          <w:b/>
          <w:bCs/>
          <w:color w:val="000000" w:themeColor="text1"/>
          <w:sz w:val="24"/>
          <w14:textFill>
            <w14:solidFill>
              <w14:schemeClr w14:val="tx1"/>
            </w14:solidFill>
          </w14:textFill>
        </w:rPr>
      </w:pPr>
      <w:r>
        <w:rPr>
          <w:rFonts w:hint="eastAsia" w:ascii="微软雅黑" w:hAnsi="微软雅黑" w:eastAsia="微软雅黑" w:cs="宋体"/>
          <w:b/>
          <w:bCs/>
          <w:color w:val="000000" w:themeColor="text1"/>
          <w:sz w:val="24"/>
          <w14:textFill>
            <w14:solidFill>
              <w14:schemeClr w14:val="tx1"/>
            </w14:solidFill>
          </w14:textFill>
        </w:rPr>
        <w:t>1.中国未来面对的安全威胁是长期、复杂、多元的，生存与发展、传统与非传统、国内与国际安全问题交织互动。主要包括：</w:t>
      </w:r>
    </w:p>
    <w:p>
      <w:pPr>
        <w:spacing w:line="460" w:lineRule="exact"/>
        <w:ind w:firstLine="480" w:firstLineChars="200"/>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一是中国面对发达国家在经济、科技、军事等方面占优势的态势；</w:t>
      </w:r>
    </w:p>
    <w:p>
      <w:pPr>
        <w:spacing w:line="460" w:lineRule="exact"/>
        <w:ind w:firstLine="480" w:firstLineChars="200"/>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二是面对外部的战略防范和牵制；</w:t>
      </w:r>
    </w:p>
    <w:p>
      <w:pPr>
        <w:spacing w:line="460" w:lineRule="exact"/>
        <w:ind w:firstLine="480" w:firstLineChars="200"/>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三是面对分裂势力和敌对势力的干扰破坏；</w:t>
      </w:r>
    </w:p>
    <w:p>
      <w:pPr>
        <w:spacing w:line="460" w:lineRule="exact"/>
        <w:ind w:firstLine="480" w:firstLineChars="200"/>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四是“台独”、“东突”、“藏独”等分裂势力威胁国家统一和安全；</w:t>
      </w:r>
    </w:p>
    <w:p>
      <w:pPr>
        <w:spacing w:line="460" w:lineRule="exact"/>
        <w:ind w:firstLine="480" w:firstLineChars="200"/>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五是恐怖主义、自然灾害、经济安全、信息安全等非传统安全问题的危害上升；</w:t>
      </w:r>
    </w:p>
    <w:p>
      <w:pPr>
        <w:spacing w:line="460" w:lineRule="exact"/>
        <w:ind w:firstLine="480" w:firstLineChars="200"/>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 xml:space="preserve">六是美国违反中美三个联合公报原则，继续向台湾出售武器，严重损害中美关系和台海地区和平稳定。 </w:t>
      </w:r>
    </w:p>
    <w:p>
      <w:pPr>
        <w:numPr>
          <w:ilvl w:val="0"/>
          <w:numId w:val="1"/>
        </w:numPr>
        <w:spacing w:line="460" w:lineRule="exact"/>
        <w:jc w:val="left"/>
        <w:rPr>
          <w:rFonts w:ascii="微软雅黑" w:hAnsi="微软雅黑" w:eastAsia="微软雅黑" w:cs="宋体"/>
          <w:b/>
          <w:bCs/>
          <w:color w:val="000000" w:themeColor="text1"/>
          <w:sz w:val="24"/>
          <w14:textFill>
            <w14:solidFill>
              <w14:schemeClr w14:val="tx1"/>
            </w14:solidFill>
          </w14:textFill>
        </w:rPr>
      </w:pPr>
      <w:r>
        <w:rPr>
          <w:rFonts w:hint="eastAsia" w:ascii="微软雅黑" w:hAnsi="微软雅黑" w:eastAsia="微软雅黑" w:cs="宋体"/>
          <w:b/>
          <w:bCs/>
          <w:color w:val="000000" w:themeColor="text1"/>
          <w:sz w:val="24"/>
          <w14:textFill>
            <w14:solidFill>
              <w14:schemeClr w14:val="tx1"/>
            </w14:solidFill>
          </w14:textFill>
        </w:rPr>
        <w:t>简述国际战略环境的基本概念及其重点研究的内容。</w:t>
      </w:r>
    </w:p>
    <w:p>
      <w:pPr>
        <w:spacing w:line="460" w:lineRule="exact"/>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（1）国际战略环境的基本概念</w:t>
      </w:r>
    </w:p>
    <w:p>
      <w:pPr>
        <w:spacing w:line="460" w:lineRule="exact"/>
        <w:ind w:firstLine="480" w:firstLineChars="200"/>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国际战略环境，是一个时期内世界各主要国家在矛盾斗争或合作共处中的全局状况和总体趋势。它是国际政治、经济、军事形势的综合体现，主要包括有关各方面力量消长、利益得失、矛盾升降、斗争起伏，特别是在双边与多边关系中的分化与组合、对抗与妥协等方面的状况与趋势。</w:t>
      </w:r>
    </w:p>
    <w:p>
      <w:pPr>
        <w:spacing w:line="460" w:lineRule="exact"/>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（2）国际战略环境重点研究的内容</w:t>
      </w:r>
    </w:p>
    <w:p>
      <w:pPr>
        <w:spacing w:line="460" w:lineRule="exact"/>
        <w:ind w:firstLine="480" w:firstLineChars="200"/>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对于某国家(集团)和战略指导者来说，最值得注意并有正确认识和客观分析的有以下几个方面:</w:t>
      </w:r>
    </w:p>
    <w:p>
      <w:pPr>
        <w:spacing w:line="460" w:lineRule="exact"/>
        <w:ind w:firstLine="480" w:firstLineChars="200"/>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①时代特征</w:t>
      </w:r>
    </w:p>
    <w:p>
      <w:pPr>
        <w:spacing w:line="460" w:lineRule="exact"/>
        <w:ind w:firstLine="480" w:firstLineChars="200"/>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②世界战略格局</w:t>
      </w:r>
    </w:p>
    <w:p>
      <w:pPr>
        <w:spacing w:line="460" w:lineRule="exact"/>
        <w:ind w:firstLine="480" w:firstLineChars="200"/>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③主要国家的战略动向</w:t>
      </w:r>
    </w:p>
    <w:p>
      <w:pPr>
        <w:spacing w:line="460" w:lineRule="exact"/>
        <w:ind w:firstLine="480" w:firstLineChars="200"/>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④当代世界战争与和平的趋势</w:t>
      </w:r>
    </w:p>
    <w:p>
      <w:pPr>
        <w:spacing w:line="460" w:lineRule="exact"/>
        <w:ind w:firstLine="480" w:firstLineChars="200"/>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⑤周边安全形势</w:t>
      </w:r>
    </w:p>
    <w:p>
      <w:pPr>
        <w:spacing w:line="460" w:lineRule="exact"/>
        <w:jc w:val="left"/>
        <w:rPr>
          <w:rFonts w:ascii="微软雅黑" w:hAnsi="微软雅黑" w:eastAsia="微软雅黑" w:cs="宋体"/>
          <w:b/>
          <w:bCs/>
          <w:color w:val="000000" w:themeColor="text1"/>
          <w:sz w:val="24"/>
          <w14:textFill>
            <w14:solidFill>
              <w14:schemeClr w14:val="tx1"/>
            </w14:solidFill>
          </w14:textFill>
        </w:rPr>
      </w:pPr>
      <w:r>
        <w:rPr>
          <w:rFonts w:hint="eastAsia" w:ascii="微软雅黑" w:hAnsi="微软雅黑" w:eastAsia="微软雅黑" w:cs="宋体"/>
          <w:b/>
          <w:bCs/>
          <w:color w:val="000000" w:themeColor="text1"/>
          <w:sz w:val="24"/>
          <w14:textFill>
            <w14:solidFill>
              <w14:schemeClr w14:val="tx1"/>
            </w14:solidFill>
          </w14:textFill>
        </w:rPr>
        <w:t>3. 简述国际战略格局在演变过程中呈现出的明显特征。</w:t>
      </w:r>
    </w:p>
    <w:p>
      <w:pPr>
        <w:spacing w:line="460" w:lineRule="exact"/>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答：（1）多极与单极的较量，将成为国际政治关系发展的主要矛盾，二者较量的结果将推动新的国际战略格局的建立（2）美国“一超独霸”，奉行单边主义将会受到世界热爱好和平国家的抵制，联合国将发挥更加重要的作用（3）未来将以美国、欧洲联盟、俄罗斯、中国、日本为基本架构，形成多极化的国际战略格局（4）经济全球化进程的加快使非传统安全成为国际安全的新焦点，多种国际和地区安全机制将发挥更大的作用</w:t>
      </w:r>
    </w:p>
    <w:p>
      <w:pPr>
        <w:spacing w:line="460" w:lineRule="exact"/>
        <w:jc w:val="left"/>
        <w:rPr>
          <w:rFonts w:ascii="微软雅黑" w:hAnsi="微软雅黑" w:eastAsia="微软雅黑" w:cs="宋体"/>
          <w:b/>
          <w:bCs/>
          <w:color w:val="000000" w:themeColor="text1"/>
          <w:sz w:val="24"/>
          <w14:textFill>
            <w14:solidFill>
              <w14:schemeClr w14:val="tx1"/>
            </w14:solidFill>
          </w14:textFill>
        </w:rPr>
      </w:pPr>
      <w:r>
        <w:rPr>
          <w:rFonts w:hint="eastAsia" w:ascii="微软雅黑" w:hAnsi="微软雅黑" w:eastAsia="微软雅黑" w:cs="宋体"/>
          <w:b/>
          <w:bCs/>
          <w:color w:val="000000" w:themeColor="text1"/>
          <w:sz w:val="24"/>
          <w14:textFill>
            <w14:solidFill>
              <w14:schemeClr w14:val="tx1"/>
            </w14:solidFill>
          </w14:textFill>
        </w:rPr>
        <w:t>4. 国际战略格局基本特征有哪些？</w:t>
      </w:r>
    </w:p>
    <w:p>
      <w:pPr>
        <w:spacing w:line="460" w:lineRule="exact"/>
        <w:ind w:firstLine="480" w:firstLineChars="200"/>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国际战略格局总是同一定的历史阶段相联系。要正确分析各个时期国际战略格局的特点，就必须把握时代发展的基本脉络以及不同时代的基本特征。</w:t>
      </w:r>
    </w:p>
    <w:p>
      <w:pPr>
        <w:spacing w:line="460" w:lineRule="exact"/>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①总是同世界经济格局相适应，并以经济格局为基础；</w:t>
      </w:r>
    </w:p>
    <w:p>
      <w:pPr>
        <w:spacing w:line="460" w:lineRule="exact"/>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②总是同一定形式的国际秩序相互关联、相互作用；</w:t>
      </w:r>
    </w:p>
    <w:p>
      <w:pPr>
        <w:spacing w:line="460" w:lineRule="exact"/>
        <w:jc w:val="left"/>
        <w:rPr>
          <w:rFonts w:ascii="微软雅黑" w:hAnsi="微软雅黑" w:eastAsia="微软雅黑" w:cs="宋体"/>
          <w:b/>
          <w:bCs/>
          <w:color w:val="000000" w:themeColor="text1"/>
          <w:sz w:val="24"/>
          <w14:textFill>
            <w14:solidFill>
              <w14:schemeClr w14:val="tx1"/>
            </w14:solidFill>
          </w14:textFill>
        </w:rPr>
      </w:pPr>
      <w:r>
        <w:rPr>
          <w:rFonts w:hint="eastAsia" w:ascii="微软雅黑" w:hAnsi="微软雅黑" w:eastAsia="微软雅黑" w:cs="宋体"/>
          <w:b/>
          <w:bCs/>
          <w:color w:val="000000" w:themeColor="text1"/>
          <w:sz w:val="24"/>
          <w14:textFill>
            <w14:solidFill>
              <w14:schemeClr w14:val="tx1"/>
            </w14:solidFill>
          </w14:textFill>
        </w:rPr>
        <w:t>5.国际战略格局的发展趋势</w:t>
      </w:r>
    </w:p>
    <w:p>
      <w:pPr>
        <w:pStyle w:val="8"/>
        <w:numPr>
          <w:ilvl w:val="0"/>
          <w:numId w:val="2"/>
        </w:numPr>
        <w:spacing w:line="460" w:lineRule="exact"/>
        <w:ind w:firstLineChars="0"/>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和平与发展仍是当今时代主题</w:t>
      </w:r>
    </w:p>
    <w:p>
      <w:pPr>
        <w:pStyle w:val="8"/>
        <w:numPr>
          <w:ilvl w:val="0"/>
          <w:numId w:val="3"/>
        </w:numPr>
        <w:spacing w:line="460" w:lineRule="exact"/>
        <w:ind w:firstLineChars="0"/>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经济全球化加深了各国之间的相互依存关系</w:t>
      </w:r>
    </w:p>
    <w:p>
      <w:pPr>
        <w:pStyle w:val="8"/>
        <w:numPr>
          <w:ilvl w:val="0"/>
          <w:numId w:val="3"/>
        </w:numPr>
        <w:spacing w:line="460" w:lineRule="exact"/>
        <w:ind w:firstLineChars="0"/>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 xml:space="preserve">冷战结束后，大国关系呈良性互动 </w:t>
      </w:r>
    </w:p>
    <w:p>
      <w:pPr>
        <w:pStyle w:val="8"/>
        <w:numPr>
          <w:ilvl w:val="0"/>
          <w:numId w:val="3"/>
        </w:numPr>
        <w:spacing w:line="460" w:lineRule="exact"/>
        <w:ind w:firstLineChars="0"/>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发展经济和科技仍是各国国家战略的核心</w:t>
      </w:r>
    </w:p>
    <w:p>
      <w:pPr>
        <w:pStyle w:val="8"/>
        <w:numPr>
          <w:ilvl w:val="0"/>
          <w:numId w:val="3"/>
        </w:numPr>
        <w:spacing w:line="460" w:lineRule="exact"/>
        <w:ind w:firstLineChars="0"/>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南北矛盾更加突出，核心仍然是经济发展问题</w:t>
      </w:r>
    </w:p>
    <w:p>
      <w:pPr>
        <w:pStyle w:val="8"/>
        <w:numPr>
          <w:ilvl w:val="0"/>
          <w:numId w:val="2"/>
        </w:numPr>
        <w:spacing w:line="460" w:lineRule="exact"/>
        <w:ind w:firstLineChars="0"/>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世界战略格局处于向多极化过渡的重要时期</w:t>
      </w:r>
    </w:p>
    <w:p>
      <w:pPr>
        <w:spacing w:line="460" w:lineRule="exact"/>
        <w:ind w:firstLine="480" w:firstLineChars="200"/>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“世界主要战略力量对比在一超多强格局下将发生重大变化，大国间的新型国家关系将逐步形成，一个相互借重、相互依存、相互制衡的多极化国际战略格局将逐步显现”</w:t>
      </w:r>
    </w:p>
    <w:p>
      <w:pPr>
        <w:pStyle w:val="8"/>
        <w:numPr>
          <w:ilvl w:val="0"/>
          <w:numId w:val="4"/>
        </w:numPr>
        <w:spacing w:line="460" w:lineRule="exact"/>
        <w:ind w:firstLineChars="0"/>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世界格局多极化是大势所趋</w:t>
      </w:r>
    </w:p>
    <w:p>
      <w:pPr>
        <w:pStyle w:val="8"/>
        <w:numPr>
          <w:ilvl w:val="0"/>
          <w:numId w:val="5"/>
        </w:numPr>
        <w:spacing w:line="460" w:lineRule="exact"/>
        <w:ind w:firstLineChars="0"/>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美国单边主义气势严重受挫</w:t>
      </w:r>
    </w:p>
    <w:p>
      <w:pPr>
        <w:pStyle w:val="8"/>
        <w:numPr>
          <w:ilvl w:val="0"/>
          <w:numId w:val="5"/>
        </w:numPr>
        <w:spacing w:line="460" w:lineRule="exact"/>
        <w:ind w:firstLineChars="0"/>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影响多极化进程的力量日益发展</w:t>
      </w:r>
    </w:p>
    <w:p>
      <w:pPr>
        <w:pStyle w:val="8"/>
        <w:numPr>
          <w:ilvl w:val="0"/>
          <w:numId w:val="4"/>
        </w:numPr>
        <w:spacing w:line="460" w:lineRule="exact"/>
        <w:ind w:firstLineChars="0"/>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世界多极化在曲折中发展</w:t>
      </w:r>
    </w:p>
    <w:p>
      <w:pPr>
        <w:spacing w:line="460" w:lineRule="exact"/>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综上，世界格局的演进是在曲折中逐步趋向相对平衡化和多元化，形成了当前世界主要力量间利益交融、竞合互制、相互依存的世界新格局，世界多极化趋势在曲折中发展，一超多强仍是当今世界格局的基本特征。</w:t>
      </w:r>
    </w:p>
    <w:p>
      <w:pPr>
        <w:spacing w:line="460" w:lineRule="exact"/>
        <w:jc w:val="left"/>
        <w:rPr>
          <w:rFonts w:ascii="微软雅黑" w:hAnsi="微软雅黑" w:eastAsia="微软雅黑" w:cs="宋体"/>
          <w:b/>
          <w:bCs/>
          <w:color w:val="000000" w:themeColor="text1"/>
          <w:sz w:val="24"/>
          <w14:textFill>
            <w14:solidFill>
              <w14:schemeClr w14:val="tx1"/>
            </w14:solidFill>
          </w14:textFill>
        </w:rPr>
      </w:pPr>
      <w:r>
        <w:rPr>
          <w:rFonts w:hint="eastAsia" w:ascii="微软雅黑" w:hAnsi="微软雅黑" w:eastAsia="微软雅黑" w:cs="宋体"/>
          <w:b/>
          <w:bCs/>
          <w:color w:val="000000" w:themeColor="text1"/>
          <w:sz w:val="24"/>
          <w14:textFill>
            <w14:solidFill>
              <w14:schemeClr w14:val="tx1"/>
            </w14:solidFill>
          </w14:textFill>
        </w:rPr>
        <w:t>6.中国在南海问题上，应该避免哪些不利的趋势？</w:t>
      </w:r>
    </w:p>
    <w:p>
      <w:pPr>
        <w:pStyle w:val="8"/>
        <w:numPr>
          <w:ilvl w:val="0"/>
          <w:numId w:val="6"/>
        </w:numPr>
        <w:spacing w:line="460" w:lineRule="exact"/>
        <w:ind w:firstLineChars="0"/>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避免南亚有关当事国把东盟作为区域共同体，基于共同立场，协力对抗中国。</w:t>
      </w:r>
    </w:p>
    <w:p>
      <w:pPr>
        <w:pStyle w:val="8"/>
        <w:numPr>
          <w:ilvl w:val="0"/>
          <w:numId w:val="6"/>
        </w:numPr>
        <w:spacing w:line="460" w:lineRule="exact"/>
        <w:ind w:firstLineChars="0"/>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避免有关国家为维护在南海的既得利益，强化对已占岛礁和海域的军事管控，加快对资源的开发和掠夺</w:t>
      </w:r>
    </w:p>
    <w:p>
      <w:pPr>
        <w:pStyle w:val="8"/>
        <w:numPr>
          <w:ilvl w:val="0"/>
          <w:numId w:val="6"/>
        </w:numPr>
        <w:spacing w:line="460" w:lineRule="exact"/>
        <w:ind w:firstLineChars="0"/>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避免一些别有用心的大国搅局。</w:t>
      </w:r>
    </w:p>
    <w:p>
      <w:pPr>
        <w:pStyle w:val="8"/>
        <w:numPr>
          <w:ilvl w:val="0"/>
          <w:numId w:val="6"/>
        </w:numPr>
        <w:spacing w:line="460" w:lineRule="exact"/>
        <w:ind w:firstLineChars="0"/>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避免中国岛屿海域的安全形势进一步恶化。</w:t>
      </w:r>
    </w:p>
    <w:p>
      <w:pPr>
        <w:numPr>
          <w:ilvl w:val="0"/>
          <w:numId w:val="7"/>
        </w:numPr>
        <w:spacing w:line="460" w:lineRule="exact"/>
        <w:jc w:val="left"/>
        <w:rPr>
          <w:rFonts w:ascii="微软雅黑" w:hAnsi="微软雅黑" w:eastAsia="微软雅黑" w:cs="宋体"/>
          <w:b/>
          <w:bCs/>
          <w:color w:val="000000" w:themeColor="text1"/>
          <w:sz w:val="24"/>
          <w14:textFill>
            <w14:solidFill>
              <w14:schemeClr w14:val="tx1"/>
            </w14:solidFill>
          </w14:textFill>
        </w:rPr>
      </w:pPr>
      <w:r>
        <w:rPr>
          <w:rFonts w:hint="eastAsia" w:ascii="微软雅黑" w:hAnsi="微软雅黑" w:eastAsia="微软雅黑" w:cs="宋体"/>
          <w:b/>
          <w:bCs/>
          <w:color w:val="000000" w:themeColor="text1"/>
          <w:sz w:val="24"/>
          <w14:textFill>
            <w14:solidFill>
              <w14:schemeClr w14:val="tx1"/>
            </w14:solidFill>
          </w14:textFill>
        </w:rPr>
        <w:t>简析战略与战略环境间相互关系。</w:t>
      </w:r>
    </w:p>
    <w:p>
      <w:pPr>
        <w:spacing w:line="460" w:lineRule="exact"/>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（1）基本概念：战略是“对战争全局的筹划和指导”。战略环境是指影响国家或政治集团的安全或战争全局的客观情况和条件。</w:t>
      </w:r>
    </w:p>
    <w:p>
      <w:pPr>
        <w:spacing w:line="460" w:lineRule="exact"/>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（2）战略环境与战略是客观实际与主观指导的关系。战略环境是独立于战略指导者意识之外的客观存在，战略则是军事斗争规律在人们头脑中的反映，是建立在客观战略环境基础上的一种主观活动。</w:t>
      </w:r>
    </w:p>
    <w:p>
      <w:pPr>
        <w:spacing w:line="460" w:lineRule="exact"/>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（3）正确认识和分析战略环境是正确制定战略的先决条件。</w:t>
      </w:r>
    </w:p>
    <w:p>
      <w:pPr>
        <w:spacing w:line="460" w:lineRule="exact"/>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（4）战略对战略环境的发展变化具有重大的能动作用。</w:t>
      </w:r>
    </w:p>
    <w:p>
      <w:pPr>
        <w:spacing w:line="460" w:lineRule="exact"/>
        <w:jc w:val="left"/>
        <w:rPr>
          <w:rFonts w:ascii="微软雅黑" w:hAnsi="微软雅黑" w:eastAsia="微软雅黑" w:cs="宋体"/>
          <w:b/>
          <w:bCs/>
          <w:color w:val="000000" w:themeColor="text1"/>
          <w:sz w:val="24"/>
          <w14:textFill>
            <w14:solidFill>
              <w14:schemeClr w14:val="tx1"/>
            </w14:solidFill>
          </w14:textFill>
        </w:rPr>
      </w:pPr>
      <w:r>
        <w:rPr>
          <w:rFonts w:hint="eastAsia" w:ascii="微软雅黑" w:hAnsi="微软雅黑" w:eastAsia="微软雅黑" w:cs="宋体"/>
          <w:b/>
          <w:bCs/>
          <w:color w:val="000000" w:themeColor="text1"/>
          <w:sz w:val="24"/>
          <w14:textFill>
            <w14:solidFill>
              <w14:schemeClr w14:val="tx1"/>
            </w14:solidFill>
          </w14:textFill>
        </w:rPr>
        <w:t>8.简述中国周边安全战略的基本构想以及采取的战略方针。</w:t>
      </w:r>
    </w:p>
    <w:p>
      <w:pPr>
        <w:spacing w:line="460" w:lineRule="exact"/>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（1）目前，我国的周边安全战略构想可概括为：“卫主权、求和平、保稳定、谋合作、促发展”。</w:t>
      </w:r>
    </w:p>
    <w:p>
      <w:pPr>
        <w:spacing w:line="460" w:lineRule="exact"/>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2）在与周边各国交往中，注重外交理念的和平性，军事战略的防御性，安全政策的合作性，承认各国的自主性，尊重地区的多样性使我们坚持与邻为善，与邻为伴的方针和睦邻、安邻、富邻的政策更为全面成熟。</w:t>
      </w:r>
    </w:p>
    <w:p>
      <w:pPr>
        <w:spacing w:line="460" w:lineRule="exact"/>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①坚持睦邻友好</w:t>
      </w:r>
    </w:p>
    <w:p>
      <w:pPr>
        <w:spacing w:line="460" w:lineRule="exact"/>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②加强区域合作</w:t>
      </w:r>
    </w:p>
    <w:p>
      <w:pPr>
        <w:pStyle w:val="8"/>
        <w:numPr>
          <w:ilvl w:val="0"/>
          <w:numId w:val="8"/>
        </w:numPr>
        <w:spacing w:line="460" w:lineRule="exact"/>
        <w:ind w:firstLineChars="0"/>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积极推动建立公正合理的国际政治经济新秩序</w:t>
      </w:r>
    </w:p>
    <w:p>
      <w:pPr>
        <w:spacing w:line="460" w:lineRule="exact"/>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（3）走和平发展的道路，是中国长期坚持的战略选择，也是长期坚持的外交方针。积极促进周边国家的发展振兴与和平稳定，是中国的既定方针。</w:t>
      </w:r>
    </w:p>
    <w:p>
      <w:pPr>
        <w:spacing w:line="460" w:lineRule="exact"/>
        <w:rPr>
          <w:rFonts w:ascii="微软雅黑" w:hAnsi="微软雅黑" w:eastAsia="微软雅黑" w:cs="宋体"/>
          <w:b/>
          <w:bCs/>
          <w:color w:val="000000" w:themeColor="text1"/>
          <w:sz w:val="24"/>
          <w14:textFill>
            <w14:solidFill>
              <w14:schemeClr w14:val="tx1"/>
            </w14:solidFill>
          </w14:textFill>
        </w:rPr>
      </w:pPr>
      <w:r>
        <w:rPr>
          <w:rFonts w:hint="eastAsia" w:ascii="微软雅黑" w:hAnsi="微软雅黑" w:eastAsia="微软雅黑" w:cs="宋体"/>
          <w:b/>
          <w:bCs/>
          <w:color w:val="000000" w:themeColor="text1"/>
          <w:sz w:val="24"/>
          <w14:textFill>
            <w14:solidFill>
              <w14:schemeClr w14:val="tx1"/>
            </w14:solidFill>
          </w14:textFill>
        </w:rPr>
        <w:t>9.为什么说社会经济形态的变革必然引起战争形态的变化？</w:t>
      </w:r>
    </w:p>
    <w:p>
      <w:pPr>
        <w:widowControl/>
        <w:spacing w:after="240" w:line="460" w:lineRule="exact"/>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kern w:val="0"/>
          <w:sz w:val="24"/>
          <w14:textFill>
            <w14:solidFill>
              <w14:schemeClr w14:val="tx1"/>
            </w14:solidFill>
          </w14:textFill>
        </w:rPr>
        <w:t> </w:t>
      </w:r>
      <w:r>
        <w:rPr>
          <w:rFonts w:hint="eastAsia" w:ascii="微软雅黑" w:hAnsi="微软雅黑" w:eastAsia="微软雅黑" w:cs="宋体"/>
          <w:color w:val="000000" w:themeColor="text1"/>
          <w:sz w:val="24"/>
          <w14:textFill>
            <w14:solidFill>
              <w14:schemeClr w14:val="tx1"/>
            </w14:solidFill>
          </w14:textFill>
        </w:rPr>
        <w:t>社会经济形态的变革必然引起战争形态的变化。战争形态是人类社会经济形态的产物。</w:t>
      </w:r>
      <w:r>
        <w:rPr>
          <w:rFonts w:hint="eastAsia" w:ascii="微软雅黑" w:hAnsi="微软雅黑" w:eastAsia="微软雅黑" w:cs="宋体"/>
          <w:color w:val="000000" w:themeColor="text1"/>
          <w:kern w:val="0"/>
          <w:sz w:val="24"/>
          <w14:textFill>
            <w14:solidFill>
              <w14:schemeClr w14:val="tx1"/>
            </w14:solidFill>
          </w14:textFill>
        </w:rPr>
        <w:t>从马克思主义政治经济学的基本观点看，物质(经济)基础是整个社会发展过程中第一性的、决定性的因素，构成物质基础的决定性要素是生产力，而代表社会生产力水平革命性变革的第一标志，则是社会生产工具的重大革命与普遍运用。同样，在军事学领域，战争形态的嬗变也必然是以武器装备的重大革新及实践运用为标志。从历史的发展来看，推动社会生产具进步的科学技术，必然会通过向军事须域的渗适，从而推动该社会军队战斗力的提高。</w:t>
      </w:r>
    </w:p>
    <w:p>
      <w:pPr>
        <w:widowControl/>
        <w:spacing w:after="240" w:line="460" w:lineRule="exact"/>
        <w:jc w:val="left"/>
        <w:rPr>
          <w:rFonts w:ascii="微软雅黑" w:hAnsi="微软雅黑" w:eastAsia="微软雅黑" w:cs="宋体"/>
          <w:color w:val="000000" w:themeColor="text1"/>
          <w:kern w:val="0"/>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农业时代的手工业生产方式，决定了战争能量的释放形式主要是依靠人的体能，战争所使用的武器主要是冷兵器；工业时代的机器大工业生产方式，决定了热能成为战争的能量释放形式，战争所使用的武器为机械化武器；随着信息技术在军事领域的广泛运用，大量信息化武器装备投入战场，为新一轮战争形态的变革提供了物质基础。</w:t>
      </w:r>
    </w:p>
    <w:p>
      <w:pPr>
        <w:widowControl/>
        <w:spacing w:line="460" w:lineRule="exact"/>
        <w:jc w:val="left"/>
        <w:rPr>
          <w:rFonts w:ascii="微软雅黑" w:hAnsi="微软雅黑" w:eastAsia="微软雅黑" w:cs="宋体"/>
          <w:b/>
          <w:bCs/>
          <w:color w:val="000000" w:themeColor="text1"/>
          <w:sz w:val="24"/>
          <w14:textFill>
            <w14:solidFill>
              <w14:schemeClr w14:val="tx1"/>
            </w14:solidFill>
          </w14:textFill>
        </w:rPr>
      </w:pPr>
      <w:r>
        <w:rPr>
          <w:rFonts w:hint="eastAsia" w:ascii="微软雅黑" w:hAnsi="微软雅黑" w:eastAsia="微软雅黑" w:cs="宋体"/>
          <w:b/>
          <w:bCs/>
          <w:color w:val="000000" w:themeColor="text1"/>
          <w:sz w:val="24"/>
          <w14:textFill>
            <w14:solidFill>
              <w14:schemeClr w14:val="tx1"/>
            </w14:solidFill>
          </w14:textFill>
        </w:rPr>
        <w:t>10.</w:t>
      </w:r>
      <w:r>
        <w:rPr>
          <w:rFonts w:hint="eastAsia" w:ascii="微软雅黑" w:hAnsi="微软雅黑" w:eastAsia="微软雅黑" w:cs="宋体"/>
          <w:b/>
          <w:bCs/>
          <w:color w:val="000000" w:themeColor="text1"/>
          <w:kern w:val="0"/>
          <w:sz w:val="24"/>
          <w14:textFill>
            <w14:solidFill>
              <w14:schemeClr w14:val="tx1"/>
            </w14:solidFill>
          </w14:textFill>
        </w:rPr>
        <w:t>影响中国周边安全环境的不利因素：</w:t>
      </w:r>
    </w:p>
    <w:p>
      <w:pPr>
        <w:widowControl/>
        <w:spacing w:line="460" w:lineRule="exact"/>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kern w:val="0"/>
          <w:sz w:val="24"/>
          <w14:textFill>
            <w14:solidFill>
              <w14:schemeClr w14:val="tx1"/>
            </w14:solidFill>
          </w14:textFill>
        </w:rPr>
        <w:t xml:space="preserve">（1）美国重返东亚对中国的战略压力增大 </w:t>
      </w:r>
    </w:p>
    <w:p>
      <w:pPr>
        <w:widowControl/>
        <w:spacing w:line="460" w:lineRule="exact"/>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kern w:val="0"/>
          <w:sz w:val="24"/>
          <w14:textFill>
            <w14:solidFill>
              <w14:schemeClr w14:val="tx1"/>
            </w14:solidFill>
          </w14:textFill>
        </w:rPr>
        <w:t>随着美国战略东移的实际展开，东亚和中亚地区成为美国军事部署和战略争夺的重点，客观上加大了对中国的军事压力。目前，美国全球战略重心继续由大西洋向太平洋转移，其军事部署的重点也在随之调整，大量先进的海空力量逐</w:t>
      </w:r>
    </w:p>
    <w:p>
      <w:pPr>
        <w:widowControl/>
        <w:spacing w:line="460" w:lineRule="exact"/>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kern w:val="0"/>
          <w:sz w:val="24"/>
          <w14:textFill>
            <w14:solidFill>
              <w14:schemeClr w14:val="tx1"/>
            </w14:solidFill>
          </w14:textFill>
        </w:rPr>
        <w:t>步部署到东亚地区。</w:t>
      </w:r>
    </w:p>
    <w:p>
      <w:pPr>
        <w:widowControl/>
        <w:spacing w:line="460" w:lineRule="exact"/>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kern w:val="0"/>
          <w:sz w:val="24"/>
          <w14:textFill>
            <w14:solidFill>
              <w14:schemeClr w14:val="tx1"/>
            </w14:solidFill>
          </w14:textFill>
        </w:rPr>
        <w:t xml:space="preserve">（2）日本、印度对中国的防范意识增强 </w:t>
      </w:r>
    </w:p>
    <w:p>
      <w:pPr>
        <w:widowControl/>
        <w:spacing w:line="460" w:lineRule="exact"/>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kern w:val="0"/>
          <w:sz w:val="24"/>
          <w14:textFill>
            <w14:solidFill>
              <w14:schemeClr w14:val="tx1"/>
            </w14:solidFill>
          </w14:textFill>
        </w:rPr>
        <w:t>近年来，中印、中日关系虽然总体平衡，但互信仍有待进一步加强，边界问题、竞争性崛起继续困扰双边关系，日本、印度对中国的防范意识增强，印日在联手制华问题上可能加强合作。</w:t>
      </w:r>
    </w:p>
    <w:p>
      <w:pPr>
        <w:widowControl/>
        <w:spacing w:line="460" w:lineRule="exact"/>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kern w:val="0"/>
          <w:sz w:val="24"/>
          <w14:textFill>
            <w14:solidFill>
              <w14:schemeClr w14:val="tx1"/>
            </w14:solidFill>
          </w14:textFill>
        </w:rPr>
        <w:t xml:space="preserve">（3）周边部分国家对中国崛起存在误解加强防范 </w:t>
      </w:r>
    </w:p>
    <w:p>
      <w:pPr>
        <w:widowControl/>
        <w:spacing w:line="460" w:lineRule="exact"/>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kern w:val="0"/>
          <w:sz w:val="24"/>
          <w14:textFill>
            <w14:solidFill>
              <w14:schemeClr w14:val="tx1"/>
            </w14:solidFill>
          </w14:textFill>
        </w:rPr>
        <w:t>中国经过几十年的改革开放，中国的综合国力日渐强大。虽然中国倡导和平崛起，不以牺牲周边国家的利益为代价，但是，周边国家还是对中国的发展存在防范心理，生怕中国一旦强大，会损害周边国家的利益。因而，他们变着法子给中国制造麻烦，以图限制中国的发展，延缓想象中给他们造成的威胁。</w:t>
      </w:r>
    </w:p>
    <w:p>
      <w:pPr>
        <w:widowControl/>
        <w:spacing w:line="460" w:lineRule="exact"/>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kern w:val="0"/>
          <w:sz w:val="24"/>
          <w14:textFill>
            <w14:solidFill>
              <w14:schemeClr w14:val="tx1"/>
            </w14:solidFill>
          </w14:textFill>
        </w:rPr>
        <w:t xml:space="preserve">（4）朝鲜半岛的风云变化影响东北亚安全 </w:t>
      </w:r>
    </w:p>
    <w:p>
      <w:pPr>
        <w:widowControl/>
        <w:spacing w:line="460" w:lineRule="exact"/>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kern w:val="0"/>
          <w:sz w:val="24"/>
          <w14:textFill>
            <w14:solidFill>
              <w14:schemeClr w14:val="tx1"/>
            </w14:solidFill>
          </w14:textFill>
        </w:rPr>
        <w:t>朝鲜半岛的风云变化，对东北亚安全形势影响很大，也是中国周边安全环境中最大的变数。由朝鲜发射火箭和进行新的核试验所诱发的紧张局势，尽管不是这一地区首次出现的问题，但危机对抗性强，造成的连锁反应超过以往。危机双方在失去耐心的情况下，彼此互不示弱，“弃核”和实现半岛无核化面临前所未有的困难。</w:t>
      </w:r>
    </w:p>
    <w:p>
      <w:pPr>
        <w:widowControl/>
        <w:spacing w:line="460" w:lineRule="exact"/>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kern w:val="0"/>
          <w:sz w:val="24"/>
          <w14:textFill>
            <w14:solidFill>
              <w14:schemeClr w14:val="tx1"/>
            </w14:solidFill>
          </w14:textFill>
        </w:rPr>
        <w:t xml:space="preserve">（5）历史遗留问题造成的领土纷争 </w:t>
      </w:r>
    </w:p>
    <w:p>
      <w:pPr>
        <w:widowControl/>
        <w:spacing w:line="460" w:lineRule="exact"/>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kern w:val="0"/>
          <w:sz w:val="24"/>
          <w14:textFill>
            <w14:solidFill>
              <w14:schemeClr w14:val="tx1"/>
            </w14:solidFill>
          </w14:textFill>
        </w:rPr>
        <w:t>近年来中国与周边相关国家的领土纷争愈演愈烈，这类事件稍微处理不慎就会造成重大的影响，特别是在个别有心国家和势力的煽动下对中国的安全造成了重大的威胁。</w:t>
      </w:r>
    </w:p>
    <w:p>
      <w:pPr>
        <w:spacing w:line="460" w:lineRule="exact"/>
        <w:jc w:val="lef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kern w:val="0"/>
          <w:sz w:val="24"/>
          <w14:textFill>
            <w14:solidFill>
              <w14:schemeClr w14:val="tx1"/>
            </w14:solidFill>
          </w14:textFill>
        </w:rPr>
        <w:t>面对我国周边的安全环境，我们应始终保持高度的战略警惕，做足战略准备。为了保障我国的和平环境，中国必须拥有让任何和平破坏者望而却步、不可辱的军事能力，但在我国以和平、睦邻为基础的对外政策主导下，我国的这种军事能力应该是取守势、防御性的、不张扬的，是具有“外柔内刚”的战略特性。最终实现以和谐的理念引导周边外交，以强大的实力保证周边外交。</w:t>
      </w:r>
    </w:p>
    <w:p>
      <w:pPr>
        <w:rPr>
          <w:rFonts w:ascii="微软雅黑" w:hAnsi="微软雅黑" w:eastAsia="微软雅黑"/>
          <w:sz w:val="24"/>
        </w:rPr>
      </w:pPr>
    </w:p>
    <w:p>
      <w:pPr>
        <w:rPr>
          <w:rFonts w:ascii="微软雅黑" w:hAnsi="微软雅黑" w:eastAsia="微软雅黑"/>
          <w:sz w:val="24"/>
        </w:rPr>
      </w:pPr>
    </w:p>
    <w:p>
      <w:pPr>
        <w:rPr>
          <w:rFonts w:ascii="微软雅黑" w:hAnsi="微软雅黑" w:eastAsia="微软雅黑"/>
          <w:sz w:val="24"/>
        </w:rPr>
      </w:pPr>
    </w:p>
    <w:p>
      <w:pPr>
        <w:pStyle w:val="3"/>
        <w:spacing w:line="460" w:lineRule="exact"/>
        <w:jc w:val="center"/>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周边安全（论述题）</w:t>
      </w:r>
    </w:p>
    <w:p>
      <w:pPr>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简要目录：</w:t>
      </w:r>
    </w:p>
    <w:p>
      <w:pPr>
        <w:rPr>
          <w:rFonts w:ascii="微软雅黑" w:hAnsi="微软雅黑" w:eastAsia="微软雅黑" w:cs="宋体"/>
          <w:color w:val="000000" w:themeColor="text1"/>
          <w:sz w:val="24"/>
          <w14:textFill>
            <w14:solidFill>
              <w14:schemeClr w14:val="tx1"/>
            </w14:solidFill>
          </w14:textFill>
        </w:rPr>
      </w:pPr>
    </w:p>
    <w:p>
      <w:pPr>
        <w:rPr>
          <w:rFonts w:ascii="微软雅黑" w:hAnsi="微软雅黑" w:eastAsia="微软雅黑" w:cs="宋体"/>
          <w:b/>
          <w:bCs/>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1. 如何应对国际恐怖主义对我国造成的安全威胁。</w:t>
      </w:r>
    </w:p>
    <w:p>
      <w:pPr>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2. 试论中国应如何应对朝鲜半岛无核化进程中朝韩对话及朝美对话带来的新变化。</w:t>
      </w:r>
    </w:p>
    <w:p>
      <w:pPr>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3. 试论如何应对美国打着“自由航行”的旗号挑战中国对南海拥有主权主张的行为。</w:t>
      </w:r>
    </w:p>
    <w:p>
      <w:pPr>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4 以南海问题为个案，谈谈中国海洋安全所面临的矛盾与挑战；</w:t>
      </w:r>
    </w:p>
    <w:p>
      <w:pPr>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5. 美国在亚太地区的军事布局对我国安全的影响与挑战；</w:t>
      </w:r>
    </w:p>
    <w:p>
      <w:pPr>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 xml:space="preserve">6. 中印领土争端对我国安全的压力 </w:t>
      </w:r>
    </w:p>
    <w:p>
      <w:pPr>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7. 为什么说中日关系发展仍需面对一些深层次矛盾和风险。</w:t>
      </w:r>
    </w:p>
    <w:p>
      <w:pPr>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 xml:space="preserve">8.影响中国周边安全环境的不利因素及应对策略 </w:t>
      </w:r>
    </w:p>
    <w:p>
      <w:pPr>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 xml:space="preserve">9. 试论如何“塑造”我国良好的周边安全环境 </w:t>
      </w:r>
    </w:p>
    <w:p>
      <w:pPr>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 xml:space="preserve">10. 如何为中国和平崛起打造一个有利的周边环境 </w:t>
      </w:r>
    </w:p>
    <w:p>
      <w:pPr>
        <w:rPr>
          <w:rFonts w:ascii="微软雅黑" w:hAnsi="微软雅黑" w:eastAsia="微软雅黑" w:cs="宋体"/>
          <w:color w:val="000000" w:themeColor="text1"/>
          <w:sz w:val="24"/>
          <w14:textFill>
            <w14:solidFill>
              <w14:schemeClr w14:val="tx1"/>
            </w14:solidFill>
          </w14:textFill>
        </w:rPr>
      </w:pPr>
    </w:p>
    <w:p>
      <w:pPr>
        <w:pStyle w:val="3"/>
        <w:spacing w:line="460" w:lineRule="exact"/>
        <w:rPr>
          <w:rFonts w:ascii="微软雅黑" w:hAnsi="微软雅黑" w:eastAsia="微软雅黑" w:cs="宋体"/>
          <w:color w:val="000000" w:themeColor="text1"/>
          <w:kern w:val="0"/>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1.如何应对国际恐怖主义对我国造成的安全威胁？</w:t>
      </w:r>
    </w:p>
    <w:p>
      <w:pPr>
        <w:spacing w:before="156" w:after="156" w:line="460" w:lineRule="exact"/>
        <w:ind w:firstLine="480" w:firstLineChars="200"/>
        <w:rPr>
          <w:rFonts w:ascii="微软雅黑" w:hAnsi="微软雅黑" w:eastAsia="微软雅黑" w:cs="宋体"/>
          <w:color w:val="000000" w:themeColor="text1"/>
          <w:kern w:val="0"/>
          <w:sz w:val="24"/>
          <w14:textFill>
            <w14:solidFill>
              <w14:schemeClr w14:val="tx1"/>
            </w14:solidFill>
          </w14:textFill>
        </w:rPr>
      </w:pPr>
      <w:r>
        <w:rPr>
          <w:rFonts w:hint="eastAsia" w:ascii="微软雅黑" w:hAnsi="微软雅黑" w:eastAsia="微软雅黑" w:cs="宋体"/>
          <w:color w:val="000000" w:themeColor="text1"/>
          <w:kern w:val="0"/>
          <w:sz w:val="24"/>
          <w14:textFill>
            <w14:solidFill>
              <w14:schemeClr w14:val="tx1"/>
            </w14:solidFill>
          </w14:textFill>
        </w:rPr>
        <w:t>如何有效预防和减弱恐怖主义对我国的影响,也是摆在我国人民面前的大问题,这是一个逐渐摸索、积累经验的过程。党的十六大报告指出:"我们反对一切形式的恐怖主义。要加强国际合作,标本兼治,努力消除产生恐怖主义的根源”。从国际反恐斗争的经验来看,可以归纳出以下几点思路: </w:t>
      </w:r>
    </w:p>
    <w:p>
      <w:pPr>
        <w:spacing w:before="156" w:after="156" w:line="460" w:lineRule="exact"/>
        <w:rPr>
          <w:rFonts w:ascii="微软雅黑" w:hAnsi="微软雅黑" w:eastAsia="微软雅黑" w:cs="宋体"/>
          <w:color w:val="000000" w:themeColor="text1"/>
          <w:kern w:val="0"/>
          <w:sz w:val="24"/>
          <w14:textFill>
            <w14:solidFill>
              <w14:schemeClr w14:val="tx1"/>
            </w14:solidFill>
          </w14:textFill>
        </w:rPr>
      </w:pPr>
      <w:r>
        <w:rPr>
          <w:rFonts w:hint="eastAsia" w:ascii="微软雅黑" w:hAnsi="微软雅黑" w:eastAsia="微软雅黑" w:cs="宋体"/>
          <w:color w:val="000000" w:themeColor="text1"/>
          <w:kern w:val="0"/>
          <w:sz w:val="24"/>
          <w14:textFill>
            <w14:solidFill>
              <w14:schemeClr w14:val="tx1"/>
            </w14:solidFill>
          </w14:textFill>
        </w:rPr>
        <w:t>（1）加强国内立法、推动国际法体系建设。尽快出台、完善中国的《反恐法》及相关法律文件,依法打击恐怖主义,依法惩治恐怖分子。在国际上则积极推动完善有关法律文件,不让恐怖分子利用法律漏洞,逃避制裁。对触及刑律的恐怖分子,无论他逃到何处,都要追查到底,并坚持将恐怖分子引渡回国受审。作为恐怖主义的受害国,中国一直支持并认真执行联合国及安理会通过的一系列关于反对恐怖主义问题的决议,并己向安理会反恐委员会提交了执行安理会第1373号决议情况的报告。中国加入了《制止恐怖主义爆炸的国际公约》,签署了《制止向恐怖主义提供资助的国际公约》。在12项国际反恐怖主义公约中,中国已加入10项,签署了1项。</w:t>
      </w:r>
    </w:p>
    <w:p>
      <w:pPr>
        <w:spacing w:before="156" w:after="156" w:line="460" w:lineRule="exact"/>
        <w:rPr>
          <w:rFonts w:ascii="微软雅黑" w:hAnsi="微软雅黑" w:eastAsia="微软雅黑" w:cs="宋体"/>
          <w:color w:val="000000" w:themeColor="text1"/>
          <w:kern w:val="0"/>
          <w:sz w:val="24"/>
          <w14:textFill>
            <w14:solidFill>
              <w14:schemeClr w14:val="tx1"/>
            </w14:solidFill>
          </w14:textFill>
        </w:rPr>
      </w:pPr>
      <w:r>
        <w:rPr>
          <w:rFonts w:hint="eastAsia" w:ascii="微软雅黑" w:hAnsi="微软雅黑" w:eastAsia="微软雅黑" w:cs="宋体"/>
          <w:color w:val="000000" w:themeColor="text1"/>
          <w:kern w:val="0"/>
          <w:sz w:val="24"/>
          <w14:textFill>
            <w14:solidFill>
              <w14:schemeClr w14:val="tx1"/>
            </w14:solidFill>
          </w14:textFill>
        </w:rPr>
        <w:t>（2）构筑多边反恐机制,走联合打击之路。在这方面中国已取得了很大的成绩,积累了丰富的经验。中国与美国、俄罗斯、英国、法国、巴基斯坦、印度等国分别进行了反恐磋商,并积极参加了安理会反恐委员会的工作。需要特别强调的是,上海合作组织在反恐方面的合作卓有成效。中国积极推动亚太经济合作组织领导人上海会议发表反恐声明,推动上海合作组织成员国政府首脑、国防部长、执法安全部门领导人和外长发表共同声明,并积极支持该组织建立地区反恐常设机构。北京秘书处和塔什千反恐总部的设立,为打击跨国恐怖主义提供了机制化的保障。继2002年10月中、吉成功举行反恐演习以后,2003年9月,中、俄、哈、吉还举行了规模更大的联合反恐军事演习,并使之逐步机制化。中国也高度重视金融领域的国际反恐合作。</w:t>
      </w:r>
    </w:p>
    <w:p>
      <w:pPr>
        <w:spacing w:before="156" w:after="156" w:line="460" w:lineRule="exact"/>
        <w:rPr>
          <w:rFonts w:ascii="微软雅黑" w:hAnsi="微软雅黑" w:eastAsia="微软雅黑" w:cs="宋体"/>
          <w:color w:val="000000" w:themeColor="text1"/>
          <w:kern w:val="0"/>
          <w:sz w:val="24"/>
          <w14:textFill>
            <w14:solidFill>
              <w14:schemeClr w14:val="tx1"/>
            </w14:solidFill>
          </w14:textFill>
        </w:rPr>
      </w:pPr>
      <w:r>
        <w:rPr>
          <w:rFonts w:hint="eastAsia" w:ascii="微软雅黑" w:hAnsi="微软雅黑" w:eastAsia="微软雅黑" w:cs="宋体"/>
          <w:color w:val="000000" w:themeColor="text1"/>
          <w:kern w:val="0"/>
          <w:sz w:val="24"/>
          <w14:textFill>
            <w14:solidFill>
              <w14:schemeClr w14:val="tx1"/>
            </w14:solidFill>
          </w14:textFill>
        </w:rPr>
        <w:t>（3）加强情报协作。由于国际恐怖组织活动的特点,情报合作在国际反恐斗争中扮演着越来越重要的角色。"9-11"后,美国情报机构在欧洲、中东、巴基斯坦、印度和南亚很快取得了突破,皆有赖于出色的情报合作。在这方面,我们与上海合作组织其它各成员国的情报合作还需加强。</w:t>
      </w:r>
    </w:p>
    <w:p>
      <w:pPr>
        <w:spacing w:before="156" w:after="156" w:line="460" w:lineRule="exact"/>
        <w:rPr>
          <w:rFonts w:ascii="微软雅黑" w:hAnsi="微软雅黑" w:eastAsia="微软雅黑" w:cs="宋体"/>
          <w:color w:val="000000" w:themeColor="text1"/>
          <w:kern w:val="0"/>
          <w:sz w:val="24"/>
          <w14:textFill>
            <w14:solidFill>
              <w14:schemeClr w14:val="tx1"/>
            </w14:solidFill>
          </w14:textFill>
        </w:rPr>
      </w:pPr>
      <w:r>
        <w:rPr>
          <w:rFonts w:hint="eastAsia" w:ascii="微软雅黑" w:hAnsi="微软雅黑" w:eastAsia="微软雅黑" w:cs="宋体"/>
          <w:color w:val="000000" w:themeColor="text1"/>
          <w:kern w:val="0"/>
          <w:sz w:val="24"/>
          <w14:textFill>
            <w14:solidFill>
              <w14:schemeClr w14:val="tx1"/>
            </w14:solidFill>
          </w14:textFill>
        </w:rPr>
        <w:t>（4）加强各个层次的对话和磋商,增信释疑,努力消除产生恐怖主义的根源。中国政府主张,国际社会应加强对话和磋商,开展合作,共同防范和打击国际恐怖活动。打击恐怖主义要证据确凿,目标明确,符合《联合国宪章》的宗旨和原则及公认的国际法准则,充分发挥联合国和安理会的主导作用,一切行动应有利于维护地区及世界和平的长远利益。不能将恐怖主义与特定的民族或宗教混为一谈。不能对打击恐怖主义采取双重标准。无论恐怖主义发生在何时何地、针对何人、以何种方式出现,国际社会都应共同努力,坚决予以谴责和打击。反对恐怖主义要标本兼治,采取综合措施,其中解决发展问题、缩小南北差距、解决地区冲突十分重要</w:t>
      </w:r>
    </w:p>
    <w:p>
      <w:pPr>
        <w:pStyle w:val="3"/>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2. 试论中国应如何应对朝鲜半岛无核化进程中朝韩对话及朝美对话带来的新变化</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朝鲜半岛问题是东亚地区最大的冷战遗产。进入21世纪后，美国政府对朝鲜采取强硬姿态，最终导致朝美第二次核危机的爆发，半岛局势再度趋紧。从“地缘战略形势决定了东北亚地区是影响我国安全的重要战略方向”看，朝鲜半岛是中国东北部安全的战略缓冲，半岛局势的紧张将破坏本地区的和平与稳定，也将影响中国现代化建设的进程。安全上维护地区的稳定，经济上推动区域合作与发展是我国对该地区政策的两个基本目标。为此，冷战结束后，我们高度关注朝鲜半岛的战略格局转型——走出冷战。在朝鲜半岛走出冷战历史进程中，支持朝鲜半岛的统一进程，一贯主张朝鲜半岛无核化。由于东北亚特别是朝鲜半岛战略环境的特殊复杂性，“中国的目标(或称之为政治主张)不是寻求自己的战略优势，而是希望建立一个东北亚地区的多边合作机制，以化解这一地区具有不同利益的四个大国(中、美、俄、日)带来冲突的可能性”(3)。当朝鲜不顾中国和国际社会的反对进行核爆炸，对中国一贯主张朝鲜半岛无核化原则构成强大冲击，成为中国周边安全最大危机时，中国频繁地在有关各方面之间穿校翰旋，密集地与各方之间进行沟通，表达中国在朝核问题上的原则立场，和平解决朝核问题进行沟通。金正恩政权自2012年12月13日发射卫星以来一系列疯狂的核战争成举动，打破了朝鲜半岛近十年来胞的外平商。如何继续推动未来朝鲜半岛的无核化进程、降低半岛局势的危机态势以及促成朝鲜问题上新的国际合作与团结，已成为了考验区域内各国政治智慧和战略决心的试金石。东亚各国更需要团结一致，一方面继续给朝鲜传递绝不纵容朝鲜军事挑衅与核威胁的强大信息；另一方面，在加强对朝制裁、有效遏制朝鲜核能力和军事能力发展同时，重启对朝接触和对话进程十分必要。未来开启朝鲜问题解决大门的钥匙，依然是“压力”加“接触”。</w:t>
      </w:r>
    </w:p>
    <w:p>
      <w:pPr>
        <w:pStyle w:val="3"/>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3. 试论如何应对美国打着“自由航行”的旗号挑战中国对南海拥有主权主张的行为</w:t>
      </w:r>
    </w:p>
    <w:p>
      <w:pPr>
        <w:spacing w:before="156" w:after="156" w:line="460" w:lineRule="exact"/>
        <w:rPr>
          <w:rFonts w:ascii="微软雅黑" w:hAnsi="微软雅黑" w:eastAsia="微软雅黑" w:cs="宋体"/>
          <w:color w:val="000000" w:themeColor="text1"/>
          <w:kern w:val="0"/>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 xml:space="preserve"> </w:t>
      </w:r>
      <w:r>
        <w:rPr>
          <w:rFonts w:hint="eastAsia" w:ascii="微软雅黑" w:hAnsi="微软雅黑" w:eastAsia="微软雅黑" w:cs="宋体"/>
          <w:color w:val="000000" w:themeColor="text1"/>
          <w:kern w:val="0"/>
          <w:sz w:val="24"/>
          <w14:textFill>
            <w14:solidFill>
              <w14:schemeClr w14:val="tx1"/>
            </w14:solidFill>
          </w14:textFill>
        </w:rPr>
        <w:t>在我国周边安全环境中，由于历史和现实的原因，我国与一些领过存在边界或海洋权益权益争端，这些争端具有较大的复杂性和敏感性，是可能威胁我国边境和领海安全的不稳定因素，比较突出的有以下几个方面。</w:t>
      </w:r>
      <w:r>
        <w:rPr>
          <w:rFonts w:hint="eastAsia" w:ascii="微软雅黑" w:hAnsi="微软雅黑" w:eastAsia="微软雅黑" w:cs="宋体"/>
          <w:color w:val="000000" w:themeColor="text1"/>
          <w:kern w:val="0"/>
          <w:sz w:val="24"/>
          <w14:textFill>
            <w14:solidFill>
              <w14:schemeClr w14:val="tx1"/>
            </w14:solidFill>
          </w14:textFill>
        </w:rPr>
        <w:br w:type="textWrapping"/>
      </w:r>
      <w:r>
        <w:rPr>
          <w:rFonts w:hint="eastAsia" w:ascii="微软雅黑" w:hAnsi="微软雅黑" w:eastAsia="微软雅黑" w:cs="宋体"/>
          <w:color w:val="000000" w:themeColor="text1"/>
          <w:kern w:val="0"/>
          <w:sz w:val="24"/>
          <w14:textFill>
            <w14:solidFill>
              <w14:schemeClr w14:val="tx1"/>
            </w14:solidFill>
          </w14:textFill>
        </w:rPr>
        <w:t>近年来，南海周边领过对南沙的军事控制进一步加强，对南沙资源的掠夺性开发明显加快。南海问题复杂化，国际化趋势有新的发展：一方面，南亚有关当事国把东盟作为区域共同体，基于共同立场，协力对抗中国，以达到进一步侵食和霸占南海之目的东盟国家将南海问题国际化的主张，更迎合了西方国家尤其是美国遏制中国的心理。另一方面，一些别有用心的大国搅局，使得南海形势变得更加波谲云诡。南海局势升级，一些大国或地区集团出于各自不同的战略目的积极扩大南海地区的影响力，染指南海地区事务力图使南海问题国际化程度进一步加深。综上所述，中国海上邻国“合纵连横”，共同制衡中国 的趋势。南海问题继续朝着复杂化和国际化的方向发展，形式不容乐观。</w:t>
      </w:r>
      <w:r>
        <w:rPr>
          <w:rFonts w:hint="eastAsia" w:ascii="微软雅黑" w:hAnsi="微软雅黑" w:eastAsia="微软雅黑" w:cs="宋体"/>
          <w:color w:val="000000" w:themeColor="text1"/>
          <w:kern w:val="0"/>
          <w:sz w:val="24"/>
          <w14:textFill>
            <w14:solidFill>
              <w14:schemeClr w14:val="tx1"/>
            </w14:solidFill>
          </w14:textFill>
        </w:rPr>
        <w:br w:type="textWrapping"/>
      </w:r>
      <w:r>
        <w:rPr>
          <w:rFonts w:hint="eastAsia" w:ascii="微软雅黑" w:hAnsi="微软雅黑" w:eastAsia="微软雅黑" w:cs="宋体"/>
          <w:color w:val="000000" w:themeColor="text1"/>
          <w:kern w:val="0"/>
          <w:sz w:val="24"/>
          <w14:textFill>
            <w14:solidFill>
              <w14:schemeClr w14:val="tx1"/>
            </w14:solidFill>
          </w14:textFill>
        </w:rPr>
        <w:t>中国政府一贯谋求公正地、合理地、和平地解决包括南沙群岛归属在内的各种争端。历史充分证明，所有世界性大国都拥有强大的海上力量。缺乏强大的海上力量，是导致近代中国落后与挨打的原因，要实现中华民族的伟大复兴，就必须建立强大的海上力量。</w:t>
      </w:r>
      <w:r>
        <w:rPr>
          <w:rFonts w:hint="eastAsia" w:ascii="微软雅黑" w:hAnsi="微软雅黑" w:eastAsia="微软雅黑" w:cs="宋体"/>
          <w:color w:val="000000" w:themeColor="text1"/>
          <w:kern w:val="0"/>
          <w:sz w:val="24"/>
          <w14:textFill>
            <w14:solidFill>
              <w14:schemeClr w14:val="tx1"/>
            </w14:solidFill>
          </w14:textFill>
        </w:rPr>
        <w:br w:type="textWrapping"/>
      </w:r>
      <w:r>
        <w:rPr>
          <w:rFonts w:hint="eastAsia" w:ascii="微软雅黑" w:hAnsi="微软雅黑" w:eastAsia="微软雅黑" w:cs="宋体"/>
          <w:color w:val="000000" w:themeColor="text1"/>
          <w:kern w:val="0"/>
          <w:sz w:val="24"/>
          <w14:textFill>
            <w14:solidFill>
              <w14:schemeClr w14:val="tx1"/>
            </w14:solidFill>
          </w14:textFill>
        </w:rPr>
        <w:t xml:space="preserve">时下，面对夹杂有领土争端、资源开发、共同安全、权力角逐等复杂矛盾的南海问题，我们应当坚持“主权属我，搁置争议，共同开发”的解决原则。既有捍卫中国海洋主权的决心和军事行动，又有灵活务实的方法，在维护中国稳定与发展的局势下妥善处理南海主权争端。 </w:t>
      </w:r>
    </w:p>
    <w:p>
      <w:pPr>
        <w:pStyle w:val="3"/>
        <w:spacing w:line="460" w:lineRule="exact"/>
        <w:rPr>
          <w:rFonts w:ascii="微软雅黑" w:hAnsi="微软雅黑" w:eastAsia="微软雅黑" w:cs="宋体"/>
          <w:color w:val="000000" w:themeColor="text1"/>
          <w:sz w:val="24"/>
          <w14:textFill>
            <w14:solidFill>
              <w14:schemeClr w14:val="tx1"/>
            </w14:solidFill>
          </w14:textFill>
        </w:rPr>
      </w:pPr>
    </w:p>
    <w:p>
      <w:pPr>
        <w:pStyle w:val="3"/>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4.以南海问题为个案，谈谈中国海洋安全所面临的矛盾与挑战</w:t>
      </w:r>
    </w:p>
    <w:p>
      <w:pPr>
        <w:spacing w:before="156" w:after="156" w:line="460" w:lineRule="exact"/>
        <w:rPr>
          <w:rFonts w:ascii="微软雅黑" w:hAnsi="微软雅黑" w:eastAsia="微软雅黑" w:cs="宋体"/>
          <w:color w:val="000000" w:themeColor="text1"/>
          <w:kern w:val="0"/>
          <w:sz w:val="24"/>
          <w14:textFill>
            <w14:solidFill>
              <w14:schemeClr w14:val="tx1"/>
            </w14:solidFill>
          </w14:textFill>
        </w:rPr>
      </w:pPr>
      <w:r>
        <w:rPr>
          <w:rFonts w:hint="eastAsia" w:ascii="微软雅黑" w:hAnsi="微软雅黑" w:eastAsia="微软雅黑" w:cs="宋体"/>
          <w:color w:val="000000" w:themeColor="text1"/>
          <w:kern w:val="0"/>
          <w:sz w:val="24"/>
          <w14:textFill>
            <w14:solidFill>
              <w14:schemeClr w14:val="tx1"/>
            </w14:solidFill>
          </w14:textFill>
        </w:rPr>
        <w:t>在我国周边安全环境中，由于历史和现实的原因，我国与一些领过存在边界或海洋权益权益争端，这些争端具有较大的复杂性和敏感性，是可能威胁我国边境和领海安全的不稳定因素，比较突出的有以下几个方面。</w:t>
      </w:r>
      <w:r>
        <w:rPr>
          <w:rFonts w:hint="eastAsia" w:ascii="微软雅黑" w:hAnsi="微软雅黑" w:eastAsia="微软雅黑" w:cs="宋体"/>
          <w:color w:val="000000" w:themeColor="text1"/>
          <w:kern w:val="0"/>
          <w:sz w:val="24"/>
          <w14:textFill>
            <w14:solidFill>
              <w14:schemeClr w14:val="tx1"/>
            </w14:solidFill>
          </w14:textFill>
        </w:rPr>
        <w:br w:type="textWrapping"/>
      </w:r>
      <w:r>
        <w:rPr>
          <w:rFonts w:hint="eastAsia" w:ascii="微软雅黑" w:hAnsi="微软雅黑" w:eastAsia="微软雅黑" w:cs="宋体"/>
          <w:color w:val="000000" w:themeColor="text1"/>
          <w:kern w:val="0"/>
          <w:sz w:val="24"/>
          <w14:textFill>
            <w14:solidFill>
              <w14:schemeClr w14:val="tx1"/>
            </w14:solidFill>
          </w14:textFill>
        </w:rPr>
        <w:t>近年来，南海周边领过对南沙的军事控制进一步加强，对南沙资源的掠夺性开发明显加快。南海问题复杂化，国际化趋势有新的发展：一方面，南亚有关当事国把东盟作为区域共同体，基于共同立场，协力对抗中国，以达到进一步侵食和霸占南海之目的东盟国家将南海问题国际化的主张，更迎合了西方国家尤其是美国遏制中国的心理。另一方面，一些别有用心的大国搅局，使得南海形势变得更加波谲云诡。南海局势升级，一些大国或地区集团出于各自不同的战略目的积极扩大南海地区的影响力，染指南海地区事务力图使南海问题国际化程度进一步加深。综上所述，中国海上邻国“合纵连横”，共同制衡中国 的趋势。南海问题继续朝着复杂化和国际化的方向发展，形式不容乐观。</w:t>
      </w:r>
      <w:r>
        <w:rPr>
          <w:rFonts w:hint="eastAsia" w:ascii="微软雅黑" w:hAnsi="微软雅黑" w:eastAsia="微软雅黑" w:cs="宋体"/>
          <w:color w:val="000000" w:themeColor="text1"/>
          <w:kern w:val="0"/>
          <w:sz w:val="24"/>
          <w14:textFill>
            <w14:solidFill>
              <w14:schemeClr w14:val="tx1"/>
            </w14:solidFill>
          </w14:textFill>
        </w:rPr>
        <w:br w:type="textWrapping"/>
      </w:r>
      <w:r>
        <w:rPr>
          <w:rFonts w:hint="eastAsia" w:ascii="微软雅黑" w:hAnsi="微软雅黑" w:eastAsia="微软雅黑" w:cs="宋体"/>
          <w:color w:val="000000" w:themeColor="text1"/>
          <w:kern w:val="0"/>
          <w:sz w:val="24"/>
          <w14:textFill>
            <w14:solidFill>
              <w14:schemeClr w14:val="tx1"/>
            </w14:solidFill>
          </w14:textFill>
        </w:rPr>
        <w:t>中国政府一贯谋求公正地、合理地、和平地解决包括南沙群岛归属在内的各种争端。历史充分证明，所有世界性大国都拥有强大的海上力量。缺乏强大的海上力量，是导致近代中国落后与挨打的原因，要实现中华民族的伟大复兴，就必须建立强大的海上力量。</w:t>
      </w:r>
      <w:r>
        <w:rPr>
          <w:rFonts w:hint="eastAsia" w:ascii="微软雅黑" w:hAnsi="微软雅黑" w:eastAsia="微软雅黑" w:cs="宋体"/>
          <w:color w:val="000000" w:themeColor="text1"/>
          <w:kern w:val="0"/>
          <w:sz w:val="24"/>
          <w14:textFill>
            <w14:solidFill>
              <w14:schemeClr w14:val="tx1"/>
            </w14:solidFill>
          </w14:textFill>
        </w:rPr>
        <w:br w:type="textWrapping"/>
      </w:r>
      <w:r>
        <w:rPr>
          <w:rFonts w:hint="eastAsia" w:ascii="微软雅黑" w:hAnsi="微软雅黑" w:eastAsia="微软雅黑" w:cs="宋体"/>
          <w:color w:val="000000" w:themeColor="text1"/>
          <w:kern w:val="0"/>
          <w:sz w:val="24"/>
          <w14:textFill>
            <w14:solidFill>
              <w14:schemeClr w14:val="tx1"/>
            </w14:solidFill>
          </w14:textFill>
        </w:rPr>
        <w:t xml:space="preserve">时下，面对夹杂有领土争端、资源开发、共同安全、权力角逐等复杂矛盾的南海问题，我们应当坚持“主权属我，搁置争议，共同开发”的解决原则。既有捍卫中国海洋主权的决心和军事行动，又有灵活务实的方法，在维护中国稳定与发展的局势下妥善处理南海主权争端。 </w:t>
      </w:r>
    </w:p>
    <w:p>
      <w:pPr>
        <w:spacing w:line="460" w:lineRule="exact"/>
        <w:rPr>
          <w:rFonts w:ascii="微软雅黑" w:hAnsi="微软雅黑" w:eastAsia="微软雅黑" w:cs="宋体"/>
          <w:color w:val="000000" w:themeColor="text1"/>
          <w:sz w:val="24"/>
          <w14:textFill>
            <w14:solidFill>
              <w14:schemeClr w14:val="tx1"/>
            </w14:solidFill>
          </w14:textFill>
        </w:rPr>
      </w:pPr>
    </w:p>
    <w:p>
      <w:pPr>
        <w:pStyle w:val="3"/>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5.美国在亚太地区的军事布局对我国安全的影响与挑战?</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1.美国的亚太战略就是防止在亚太地区出现挑战其主导权,导致现有秩序和格局逆转的新兴大国。美方认为日益强大的中国对美国的“当今世界秩序的维护者”的地位构成了极大的威胁。因此美国仍然会坚持“遏制+接触”这个美国20年来对华政策的基调,防范加接触仍是美国对华战略的一贯方针。</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2.美国全球战略重心东移。自冷战结束以来，美国一直在调整它的亚太军事布局,以更多的战略注意力关注亚太地区。</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3.美国以日美安保体制为核心,巩固和加强双边军事同盟关系,毫不忌讳地把中国放到了美国主要战略对手的位置,美军大举兵临亚太,把中国由潜在对手变成现实对手,由软防范转向硬遏制，由概念构想转向实战部署。</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4.美国着重从六方面全力打造以中国为对手的战略遏制体系,第一,以中国为主要作战对象,以西太平洋为主要战场,以空海军为主要作战力量的“空海一体战”战役作战体系。第二,以日本和澳大利亚为南北两大战略支点的军事同盟体系。第三，以西太平洋岛链为依托的军事基地体系。第四,以西方价值观为内核的政治渗透体系。第五,以“跨太平洋战略经济伙伴协定”(TPP)为依托,排斥与压制中国,确立美国经济主导权的经济遏制体系。第六,以离间与挑拨中国同周边国家友好关系为特色的所谓“前沿部署外交”体系。</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5.我国和谐的周边安全环境的确立与中美关系的改善紧密联系，中美关系要努力向不冲突、不对抗；相互尊重；合作共赢的方向发展。</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(课本P85、P86)</w:t>
      </w:r>
    </w:p>
    <w:p>
      <w:pPr>
        <w:spacing w:line="460" w:lineRule="exact"/>
        <w:rPr>
          <w:rFonts w:ascii="微软雅黑" w:hAnsi="微软雅黑" w:eastAsia="微软雅黑" w:cs="宋体"/>
          <w:color w:val="000000" w:themeColor="text1"/>
          <w:sz w:val="24"/>
          <w14:textFill>
            <w14:solidFill>
              <w14:schemeClr w14:val="tx1"/>
            </w14:solidFill>
          </w14:textFill>
        </w:rPr>
      </w:pPr>
    </w:p>
    <w:p>
      <w:pPr>
        <w:spacing w:line="460" w:lineRule="exact"/>
        <w:rPr>
          <w:rFonts w:ascii="微软雅黑" w:hAnsi="微软雅黑" w:eastAsia="微软雅黑" w:cs="宋体"/>
          <w:color w:val="000000" w:themeColor="text1"/>
          <w:sz w:val="24"/>
          <w14:textFill>
            <w14:solidFill>
              <w14:schemeClr w14:val="tx1"/>
            </w14:solidFill>
          </w14:textFill>
        </w:rPr>
      </w:pPr>
    </w:p>
    <w:p>
      <w:pPr>
        <w:pStyle w:val="3"/>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 xml:space="preserve">6. 中印领土争端对我国安全的压力 </w:t>
      </w:r>
    </w:p>
    <w:p>
      <w:pPr>
        <w:spacing w:before="156" w:after="156" w:line="460" w:lineRule="exact"/>
        <w:rPr>
          <w:rFonts w:ascii="微软雅黑" w:hAnsi="微软雅黑" w:eastAsia="微软雅黑" w:cs="宋体"/>
          <w:color w:val="000000" w:themeColor="text1"/>
          <w:kern w:val="0"/>
          <w:sz w:val="24"/>
          <w14:textFill>
            <w14:solidFill>
              <w14:schemeClr w14:val="tx1"/>
            </w14:solidFill>
          </w14:textFill>
        </w:rPr>
      </w:pPr>
      <w:r>
        <w:rPr>
          <w:rFonts w:hint="eastAsia" w:ascii="微软雅黑" w:hAnsi="微软雅黑" w:eastAsia="微软雅黑" w:cs="宋体"/>
          <w:color w:val="000000" w:themeColor="text1"/>
          <w:kern w:val="0"/>
          <w:sz w:val="24"/>
          <w14:textFill>
            <w14:solidFill>
              <w14:schemeClr w14:val="tx1"/>
            </w14:solidFill>
          </w14:textFill>
        </w:rPr>
        <w:t>中印边界争端依然存在，而且“无疑是影响中印关系发展变化最直接的因素”。中印边界线从未正式划定过，但是按照双方的行政管辖范围早已形成了一条传统习惯线，这条习惯线可划分为东、中、西三段，且印度非法占领了传统习惯线我方一侧的大片领土。可以说，在中印边界问题上，印度是既得利益者。印度非法占领我国领土的行为严重危害到了我国的领土主权，破坏了我国的领土完整与安全，同时其非法侵占我国领土的行为还会带来巨大的边界问题，给边界安全造成巨大压力，破坏边界安定与安全。</w:t>
      </w:r>
      <w:r>
        <w:rPr>
          <w:rFonts w:hint="eastAsia" w:ascii="微软雅黑" w:hAnsi="微软雅黑" w:eastAsia="微软雅黑" w:cs="宋体"/>
          <w:color w:val="000000" w:themeColor="text1"/>
          <w:kern w:val="0"/>
          <w:sz w:val="24"/>
          <w14:textFill>
            <w14:solidFill>
              <w14:schemeClr w14:val="tx1"/>
            </w14:solidFill>
          </w14:textFill>
        </w:rPr>
        <w:br w:type="textWrapping"/>
      </w:r>
      <w:r>
        <w:rPr>
          <w:rFonts w:hint="eastAsia" w:ascii="微软雅黑" w:hAnsi="微软雅黑" w:eastAsia="微软雅黑" w:cs="宋体"/>
          <w:color w:val="000000" w:themeColor="text1"/>
          <w:kern w:val="0"/>
          <w:sz w:val="24"/>
          <w14:textFill>
            <w14:solidFill>
              <w14:schemeClr w14:val="tx1"/>
            </w14:solidFill>
          </w14:textFill>
        </w:rPr>
        <w:t>中国一直希望能与印度进行开诚布公的谈判以解决双方的边界争端，但印度的强硬态度都使谈判变得不可能，因而诱发了1962年的边界战争。战争会给我国军事安全造成威胁，给战争地区的国民带来沉重苦难，严重损害国民安全，同时会影响周边经济的发展，甚至会对整个国家的经济安全产生巨大压力。</w:t>
      </w:r>
      <w:r>
        <w:rPr>
          <w:rFonts w:hint="eastAsia" w:ascii="微软雅黑" w:hAnsi="微软雅黑" w:eastAsia="微软雅黑" w:cs="宋体"/>
          <w:color w:val="000000" w:themeColor="text1"/>
          <w:kern w:val="0"/>
          <w:sz w:val="24"/>
          <w14:textFill>
            <w14:solidFill>
              <w14:schemeClr w14:val="tx1"/>
            </w14:solidFill>
          </w14:textFill>
        </w:rPr>
        <w:br w:type="textWrapping"/>
      </w:r>
      <w:r>
        <w:rPr>
          <w:rFonts w:hint="eastAsia" w:ascii="微软雅黑" w:hAnsi="微软雅黑" w:eastAsia="微软雅黑" w:cs="宋体"/>
          <w:color w:val="000000" w:themeColor="text1"/>
          <w:kern w:val="0"/>
          <w:sz w:val="24"/>
          <w14:textFill>
            <w14:solidFill>
              <w14:schemeClr w14:val="tx1"/>
            </w14:solidFill>
          </w14:textFill>
        </w:rPr>
        <w:t>印度自上个世纪开始就不断支持西藏反华势力的发展，这种行为无疑会给我国民族团结，国家统一带来极其恶劣的影响，甚至会带来国家分裂的恶劣后果。</w:t>
      </w:r>
      <w:r>
        <w:rPr>
          <w:rFonts w:hint="eastAsia" w:ascii="微软雅黑" w:hAnsi="微软雅黑" w:eastAsia="微软雅黑" w:cs="宋体"/>
          <w:color w:val="000000" w:themeColor="text1"/>
          <w:kern w:val="0"/>
          <w:sz w:val="24"/>
          <w14:textFill>
            <w14:solidFill>
              <w14:schemeClr w14:val="tx1"/>
            </w14:solidFill>
          </w14:textFill>
        </w:rPr>
        <w:br w:type="textWrapping"/>
      </w:r>
      <w:r>
        <w:rPr>
          <w:rFonts w:hint="eastAsia" w:ascii="微软雅黑" w:hAnsi="微软雅黑" w:eastAsia="微软雅黑" w:cs="宋体"/>
          <w:color w:val="000000" w:themeColor="text1"/>
          <w:kern w:val="0"/>
          <w:sz w:val="24"/>
          <w14:textFill>
            <w14:solidFill>
              <w14:schemeClr w14:val="tx1"/>
            </w14:solidFill>
          </w14:textFill>
        </w:rPr>
        <w:t>近年来，印度强化了对中印边界争议地区“事实占领”和“事实开发”的做法，这对我国主权安全造成了严重威胁，同时其在我国领土进行占领以及开发的行为会对我国该部分领土的生态以及资源造成损害，侵占了我国的利益。</w:t>
      </w:r>
      <w:r>
        <w:rPr>
          <w:rFonts w:hint="eastAsia" w:ascii="微软雅黑" w:hAnsi="微软雅黑" w:eastAsia="微软雅黑" w:cs="宋体"/>
          <w:color w:val="000000" w:themeColor="text1"/>
          <w:kern w:val="0"/>
          <w:sz w:val="24"/>
          <w14:textFill>
            <w14:solidFill>
              <w14:schemeClr w14:val="tx1"/>
            </w14:solidFill>
          </w14:textFill>
        </w:rPr>
        <w:br w:type="textWrapping"/>
      </w:r>
      <w:r>
        <w:rPr>
          <w:rFonts w:hint="eastAsia" w:ascii="微软雅黑" w:hAnsi="微软雅黑" w:eastAsia="微软雅黑" w:cs="宋体"/>
          <w:color w:val="000000" w:themeColor="text1"/>
          <w:kern w:val="0"/>
          <w:sz w:val="24"/>
          <w14:textFill>
            <w14:solidFill>
              <w14:schemeClr w14:val="tx1"/>
            </w14:solidFill>
          </w14:textFill>
        </w:rPr>
        <w:t>同时，美国等国插手中印领土争端问题，这对我国独立行使主权，维护领土完整和国家统一造成了阻碍，对我国主权安全有潜在威胁。</w:t>
      </w:r>
      <w:r>
        <w:rPr>
          <w:rFonts w:hint="eastAsia" w:ascii="微软雅黑" w:hAnsi="微软雅黑" w:eastAsia="微软雅黑" w:cs="宋体"/>
          <w:color w:val="000000" w:themeColor="text1"/>
          <w:kern w:val="0"/>
          <w:sz w:val="24"/>
          <w14:textFill>
            <w14:solidFill>
              <w14:schemeClr w14:val="tx1"/>
            </w14:solidFill>
          </w14:textFill>
        </w:rPr>
        <w:br w:type="textWrapping"/>
      </w:r>
      <w:r>
        <w:rPr>
          <w:rFonts w:hint="eastAsia" w:ascii="微软雅黑" w:hAnsi="微软雅黑" w:eastAsia="微软雅黑" w:cs="宋体"/>
          <w:color w:val="000000" w:themeColor="text1"/>
          <w:kern w:val="0"/>
          <w:sz w:val="24"/>
          <w14:textFill>
            <w14:solidFill>
              <w14:schemeClr w14:val="tx1"/>
            </w14:solidFill>
          </w14:textFill>
        </w:rPr>
        <w:t xml:space="preserve">中印领土争端会对我国主权、领土、军事、经济安全等领域造成巨大压力。但目前，中印边界问题仍然悬而未决，两国关系的基本状况是“在双边关系上‘分歧大于一致’”。中印边界争端无疑将成为两国关系发展的直接因素，同时也将是影响我国安全的重要因素。 </w:t>
      </w:r>
    </w:p>
    <w:p>
      <w:pPr>
        <w:spacing w:before="156" w:after="156" w:line="460" w:lineRule="exact"/>
        <w:rPr>
          <w:rFonts w:ascii="微软雅黑" w:hAnsi="微软雅黑" w:eastAsia="微软雅黑" w:cs="宋体"/>
          <w:color w:val="000000" w:themeColor="text1"/>
          <w:kern w:val="0"/>
          <w:sz w:val="24"/>
          <w14:textFill>
            <w14:solidFill>
              <w14:schemeClr w14:val="tx1"/>
            </w14:solidFill>
          </w14:textFill>
        </w:rPr>
      </w:pPr>
    </w:p>
    <w:p>
      <w:pPr>
        <w:pStyle w:val="3"/>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7.中日关系发展仍需面对一些深层次矛盾和风险</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一是日本的战略定位。日本追求政治大国和军事大国的既定目标决定了结构性矛盾和利益冲突的客观存在性，，日本极力想摆脱现行“和平宪法”的束缚，坚持追求“政治大国”和“军事大国”的目标。在过去的几十年时间里，日本一直有亚洲独大的心态，而对中国的崛起，日本的心态一直没有调整过来，总认为中国崛起是其实现战略目标的障碍和威胁。这决定了当前乃至相当一段时间里， ”为此，中日两国的国家定位，由此带来的复杂民族心理调试，以及中日关系所处的错综复杂的地区战略格局，成为两国潜在的结构性矛盾的核心。</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 xml:space="preserve">  二是冷战思维作崇将干扰两国关系的正常进程。“ 长期以来，  日本在如何看待中国崛起问题上一直存在着一种冷战思维， 认为中国的崛起必然在地区乃至世界范围内与日本发生利益的冲突”。近年来，在冷战思维的影响下，日本在在政治上企图弱化中国的国际地位和作用，特别是在军事上试图强化对中国的防范和遏制:  ①改变专守防卫态势。②强化日美同盟，3兵力部署为应对钓鱼岛，台海危机，防范中国而做出改变</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 xml:space="preserve">  三是“历史问题、领土和海洋权益方面的争端是两国需要跨越的障碍  一方面，历史问题一直是阻碍中日关系改善的主要障碍。:另一方面，“中日两国在领t和海洋权益方面的争端短期内不会有太大突破”钓鱼岛问题是中日之间悬而未决的领土争议问题。中日东海问题是中日之间最容易产生摩擦的“热点”问题，。</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 xml:space="preserve">  四是日本安全战略的新动向。日本安全战略的新动向是沿着迈向军事大国的道路继续高速前进，主要体现在:①《和平宪法》修改迈出实质性步伐②防卫厅升格为防卫省， “军事正常化”走出重要一步。 ③推动建立四国战略同盟，努力构建亚太新秩序4防卫战略重点转移</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 xml:space="preserve">  五是中日关系中的“易变”因素。中日关系中的“易变”因素主要包括以下几个方面:“日本在台湾问题上的立场和态度将直接影响中日关系的发展”②“日本国内的极右势力将长期是中日关系发展的另一个变数</w:t>
      </w:r>
    </w:p>
    <w:p>
      <w:pPr>
        <w:spacing w:line="460" w:lineRule="exact"/>
        <w:rPr>
          <w:rFonts w:ascii="微软雅黑" w:hAnsi="微软雅黑" w:eastAsia="微软雅黑" w:cs="宋体"/>
          <w:color w:val="000000" w:themeColor="text1"/>
          <w:sz w:val="24"/>
          <w14:textFill>
            <w14:solidFill>
              <w14:schemeClr w14:val="tx1"/>
            </w14:solidFill>
          </w14:textFill>
        </w:rPr>
      </w:pPr>
    </w:p>
    <w:p>
      <w:pPr>
        <w:spacing w:before="156" w:after="156" w:line="460" w:lineRule="exact"/>
        <w:rPr>
          <w:rFonts w:ascii="微软雅黑" w:hAnsi="微软雅黑" w:eastAsia="微软雅黑" w:cs="宋体"/>
          <w:color w:val="000000" w:themeColor="text1"/>
          <w:kern w:val="0"/>
          <w:sz w:val="24"/>
          <w14:textFill>
            <w14:solidFill>
              <w14:schemeClr w14:val="tx1"/>
            </w14:solidFill>
          </w14:textFill>
        </w:rPr>
      </w:pPr>
    </w:p>
    <w:p>
      <w:pPr>
        <w:pStyle w:val="3"/>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8.影响中国周边安全环境的不利因素及应对策略</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不利因素：</w:t>
      </w:r>
    </w:p>
    <w:p>
      <w:pPr>
        <w:spacing w:line="460" w:lineRule="exact"/>
        <w:ind w:firstLine="480" w:firstLineChars="200"/>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当前国际社会面临的安全威胁日趋综合化、多样化，复杂化，亚太地区安全中的复杂因素继续增多。在中国周边环境中影响中国国家安全的不安全因素主要有以下几个方面：</w:t>
      </w:r>
    </w:p>
    <w:p>
      <w:pPr>
        <w:spacing w:line="460" w:lineRule="exact"/>
        <w:ind w:firstLine="480" w:firstLineChars="200"/>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1.美国的对华战略被极大地影响中国的周边安全。众所周知，美国全球战略的核心是维持对全球事务的主导权，在这一总体战略的指导下，它的亚太战略就是防止在亚太地区出现挑战其主导权，导致现有秩序和格局逆转的新兴大国。美国对华“遏制+接触”战略的具体表现如下，一是对中国制造舆论压力，二是通过舆论传播“中国威胁论”论调，三是美国全球战略重心转移，四是美日同盟关系加强。</w:t>
      </w:r>
    </w:p>
    <w:p>
      <w:pPr>
        <w:spacing w:line="460" w:lineRule="exact"/>
        <w:ind w:firstLine="480" w:firstLineChars="200"/>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2.中日关系发展仍需面对一些深层矛盾和风险。从历史的，发展的角度来看，日本对我国安全存在着现实和潜在的威胁，主要表现在以下几个方面：一是日本追求政治大国和军事大国的战略目标，二是冷战思维作祟将干扰两国关系的正常进程，三是领土，海洋权益和历史问题方面争端，四是日本安全战略出现新动向，五是中日关系仍存在“易变”因素。</w:t>
      </w:r>
    </w:p>
    <w:p>
      <w:pPr>
        <w:spacing w:line="460" w:lineRule="exact"/>
        <w:ind w:firstLine="480" w:firstLineChars="200"/>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3.台湾问题是我国安全面临的主要挑战。台湾问题是目前牵制中国人民精力最大，影响中国国家安全的最现实的因素，一是“法理台独”危险性依然存在，二是台湾当局防范大陆的军事准备不断加强，三是美国短时期内不会改变对台海政策显现出来的高度两面性。</w:t>
      </w:r>
    </w:p>
    <w:p>
      <w:pPr>
        <w:spacing w:line="460" w:lineRule="exact"/>
        <w:ind w:firstLine="480" w:firstLineChars="200"/>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4.边界和海洋权益存在复杂纠纷。比较突出的有中日关于东海大陆架划界，和关于钓鱼岛归属问题的争议，南海主权争端，中印边界争端等。</w:t>
      </w:r>
    </w:p>
    <w:p>
      <w:pPr>
        <w:spacing w:line="460" w:lineRule="exact"/>
        <w:ind w:firstLine="480" w:firstLineChars="200"/>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5.朝鲜半岛局势不容乐观。朝核问题严重威胁了东亚地区安全局势。</w:t>
      </w:r>
    </w:p>
    <w:p>
      <w:pPr>
        <w:spacing w:line="460" w:lineRule="exact"/>
        <w:ind w:firstLine="480" w:firstLineChars="200"/>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6.经济安全，信息安全，恐怖主义，非法移民，洗钱等非传统安全问题凸显。</w:t>
      </w:r>
    </w:p>
    <w:p>
      <w:pPr>
        <w:spacing w:line="460" w:lineRule="exact"/>
        <w:ind w:firstLine="480" w:firstLineChars="200"/>
        <w:rPr>
          <w:rFonts w:ascii="微软雅黑" w:hAnsi="微软雅黑" w:eastAsia="微软雅黑" w:cs="宋体"/>
          <w:color w:val="000000" w:themeColor="text1"/>
          <w:sz w:val="24"/>
          <w14:textFill>
            <w14:solidFill>
              <w14:schemeClr w14:val="tx1"/>
            </w14:solidFill>
          </w14:textFill>
        </w:rPr>
      </w:pP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应对策略：</w:t>
      </w:r>
    </w:p>
    <w:p>
      <w:pPr>
        <w:spacing w:line="460" w:lineRule="exact"/>
        <w:ind w:firstLine="480" w:firstLineChars="200"/>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为应对周边安全环境不利因素，我国对外战略的总体目标是：维护世界和平，加强同各国的合作，积极推动建设和谐世界。周边安全战略构想可概括为：“卫和平、求和平、保稳定、谋合作、促发展”。</w:t>
      </w:r>
    </w:p>
    <w:p>
      <w:pPr>
        <w:spacing w:line="460" w:lineRule="exact"/>
        <w:ind w:firstLine="480" w:firstLineChars="200"/>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具体应对措施一是坚持睦邻友好，不断加强增信释疑与互利合作，巩固同中小国家国玺，全面推进同周边大国的关系；二是加强区域合作，开展富有成效的多边合作，积极探索符合本地区特点及各方利益的政治、经济与安全合作模式；三是积极推动建立公正合理的国际政治经济新秩序，在周边坚持大小国家平等相待，坚持和平解决争端，合理合情地解决边界纠纷，坚持不干涉别国内政。</w:t>
      </w:r>
    </w:p>
    <w:p>
      <w:pPr>
        <w:spacing w:line="460" w:lineRule="exact"/>
        <w:ind w:firstLine="480" w:firstLineChars="200"/>
        <w:rPr>
          <w:rFonts w:ascii="微软雅黑" w:hAnsi="微软雅黑" w:eastAsia="微软雅黑" w:cs="宋体"/>
          <w:color w:val="000000" w:themeColor="text1"/>
          <w:sz w:val="24"/>
          <w14:textFill>
            <w14:solidFill>
              <w14:schemeClr w14:val="tx1"/>
            </w14:solidFill>
          </w14:textFill>
        </w:rPr>
      </w:pPr>
    </w:p>
    <w:p>
      <w:pPr>
        <w:pStyle w:val="3"/>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9.试论如何“塑造”我国良好的周边安全环境？</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一．当前中国周边安全环境的分析</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当前我国周边安全形势总体情况基本良好，也存在一些不安全的因素。首先，亚太地区大国间矛盾与合作并存；其次，亚太地区稳定与不稳定因素共存；再次，中国周边仍存在不安全的因素：一是“三股势力”（即“台独”势力，1959年逃离西藏达赖喇嘛民族分裂势力，新疆“东突厥斯坦运动”宗教极端势力），二是与周边国家争议。</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二．中国周边不安全的因素</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1.美国的霸权主义、强权政治是中国最大的威胁</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表现：战略重点指向中国；十万重兵包围中国；干涉中国内政；支持纵容周边国家对抗中国；军事上挑衅中国。</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2.日本的军事挑衅对中国构成严重的威胁</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如钓鱼岛事件，严重威胁我国领土安全。</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3.南海海域安全隐患越来越复杂</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 xml:space="preserve">表现为：周边国家向我国提出非法的主权要求；大部分群岛的岛、礁、滩被非法占领；周边国家大肆掠夺南海自然资源；个别西方国家企图插手这一地区。                                                                                       </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4.中印存在较大争议</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中印边界存疑，1962年两国因此爆发了一场战争，2017年印度边防人员在中印边界锡金段非法越界，使得中印关系更为紧张。</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5.台湾地区是国家不安全的最现实隐患</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由于美国势力的影响、“台独”分子的存在，目前中国很难实现统一，这严重威胁我国安全。</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三．塑造我国良好周边安全环境的措施</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1.坚持中国周边战略的总方针：</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坚持睦邻友好，加强区域合作，建立合理共正的国际秩序。</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2.坚持我国处理周边事务的基本原则：</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坚持大小国家平等、和平解决争端；目前搁置争议、共同开发、将来再议。</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3.加强国防建设，不断推进国防和军队现代化，增强国防力量，并开展国防教育。</w:t>
      </w:r>
    </w:p>
    <w:p>
      <w:pPr>
        <w:pStyle w:val="3"/>
        <w:spacing w:line="460" w:lineRule="exact"/>
        <w:rPr>
          <w:rFonts w:ascii="微软雅黑" w:hAnsi="微软雅黑" w:eastAsia="微软雅黑" w:cs="宋体"/>
          <w:color w:val="000000" w:themeColor="text1"/>
          <w:sz w:val="24"/>
          <w14:textFill>
            <w14:solidFill>
              <w14:schemeClr w14:val="tx1"/>
            </w14:solidFill>
          </w14:textFill>
        </w:rPr>
      </w:pPr>
    </w:p>
    <w:p>
      <w:pPr>
        <w:pStyle w:val="3"/>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10.如何为中国和平崛起打造一个有利的周边环境（p82-100）</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一、周边环境的良好现状需继续维持。（p84-87）</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（1）中美关系得到建设性发展后仍需进一步维持不冲突、不对抗，相互尊重，合作共赢的良好关系。</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（2）继续维持中俄战略协作伙伴关系。</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（3）中国与中亚五国继续保持合作关系。</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（4）中印双边关系继续沿着健康稳定轨道发展。</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二、努力减少不安全因素。（p87-97）</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（1）对美国的对华战略予以反击，坚持在战略高度上看待和处理中美关系，并在必要时给予回应。</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（2）认知、协调并解决中日关系发展时面临的深层次结构性矛盾和战略定位风险。</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（3）解决台湾问题，保证国家主权与领土完整。</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（4）处理好边界与海洋权益的复杂纠纷，加强对边界与海洋一带的军事控制。</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（5）继续推动朝鲜半岛无核化进程、降低半岛局势的危机态势以及促成朝鲜问题上新的国际合作与团结。</w:t>
      </w:r>
    </w:p>
    <w:p>
      <w:pPr>
        <w:spacing w:line="460" w:lineRule="exact"/>
        <w:rPr>
          <w:rFonts w:ascii="微软雅黑" w:hAnsi="微软雅黑" w:eastAsia="微软雅黑" w:cs="宋体"/>
          <w:color w:val="000000" w:themeColor="text1"/>
          <w:sz w:val="24"/>
          <w14:textFill>
            <w14:solidFill>
              <w14:schemeClr w14:val="tx1"/>
            </w14:solidFill>
          </w14:textFill>
        </w:rPr>
      </w:pPr>
      <w:r>
        <w:rPr>
          <w:rFonts w:hint="eastAsia" w:ascii="微软雅黑" w:hAnsi="微软雅黑" w:eastAsia="微软雅黑" w:cs="宋体"/>
          <w:color w:val="000000" w:themeColor="text1"/>
          <w:sz w:val="24"/>
          <w14:textFill>
            <w14:solidFill>
              <w14:schemeClr w14:val="tx1"/>
            </w14:solidFill>
          </w14:textFill>
        </w:rPr>
        <w:t>（6）非传统安全问题。譬如经济金融安全、生态环境安全、信息资源安全、恐怖主义、武器扩散、疾病蔓延、跨国犯罪、走私贩毒、非法移民等需问题需得到解决。</w:t>
      </w:r>
    </w:p>
    <w:p>
      <w:pPr>
        <w:spacing w:line="460" w:lineRule="exact"/>
        <w:rPr>
          <w:rFonts w:ascii="微软雅黑" w:hAnsi="微软雅黑" w:eastAsia="微软雅黑" w:cs="宋体"/>
          <w:sz w:val="24"/>
        </w:rPr>
      </w:pPr>
      <w:r>
        <w:rPr>
          <w:rFonts w:hint="eastAsia" w:ascii="微软雅黑" w:hAnsi="微软雅黑" w:eastAsia="微软雅黑" w:cs="宋体"/>
          <w:sz w:val="24"/>
        </w:rPr>
        <w:t>三、当代中国周边战略。（p97-99）</w:t>
      </w:r>
    </w:p>
    <w:p>
      <w:pPr>
        <w:spacing w:line="460" w:lineRule="exact"/>
        <w:rPr>
          <w:rFonts w:ascii="微软雅黑" w:hAnsi="微软雅黑" w:eastAsia="微软雅黑" w:cs="宋体"/>
          <w:sz w:val="24"/>
        </w:rPr>
      </w:pPr>
      <w:r>
        <w:rPr>
          <w:rFonts w:hint="eastAsia" w:ascii="微软雅黑" w:hAnsi="微软雅黑" w:eastAsia="微软雅黑" w:cs="宋体"/>
          <w:sz w:val="24"/>
        </w:rPr>
        <w:t>（1）对外战略目标：维护世界和平，加强同各国的合作，积极推动建设和谐社会。</w:t>
      </w:r>
    </w:p>
    <w:p>
      <w:pPr>
        <w:spacing w:line="460" w:lineRule="exact"/>
        <w:rPr>
          <w:rFonts w:ascii="微软雅黑" w:hAnsi="微软雅黑" w:eastAsia="微软雅黑" w:cs="宋体"/>
          <w:sz w:val="24"/>
        </w:rPr>
      </w:pPr>
      <w:r>
        <w:rPr>
          <w:rFonts w:hint="eastAsia" w:ascii="微软雅黑" w:hAnsi="微软雅黑" w:eastAsia="微软雅黑" w:cs="宋体"/>
          <w:sz w:val="24"/>
        </w:rPr>
        <w:t>（2）周边战略方针：卫主权，求和平，保稳定，某合作，促发展</w:t>
      </w:r>
    </w:p>
    <w:p>
      <w:pPr>
        <w:spacing w:line="460" w:lineRule="exact"/>
        <w:rPr>
          <w:rFonts w:ascii="微软雅黑" w:hAnsi="微软雅黑" w:eastAsia="微软雅黑" w:cs="宋体"/>
          <w:sz w:val="24"/>
        </w:rPr>
      </w:pPr>
      <w:r>
        <w:rPr>
          <w:rFonts w:hint="eastAsia" w:ascii="微软雅黑" w:hAnsi="微软雅黑" w:eastAsia="微软雅黑" w:cs="宋体"/>
          <w:sz w:val="24"/>
        </w:rPr>
        <w:t>1.坚持睦邻友好。</w:t>
      </w:r>
    </w:p>
    <w:p>
      <w:pPr>
        <w:spacing w:line="460" w:lineRule="exact"/>
        <w:rPr>
          <w:rFonts w:ascii="微软雅黑" w:hAnsi="微软雅黑" w:eastAsia="微软雅黑" w:cs="宋体"/>
          <w:sz w:val="24"/>
        </w:rPr>
      </w:pPr>
      <w:r>
        <w:rPr>
          <w:rFonts w:hint="eastAsia" w:ascii="微软雅黑" w:hAnsi="微软雅黑" w:eastAsia="微软雅黑" w:cs="宋体"/>
          <w:sz w:val="24"/>
        </w:rPr>
        <w:t xml:space="preserve">睦邻友好是我国周边外交的精髓，加强睦邻友好，就是要不断加强增信释疑与互利合作，巩固同中小国家的关系，全面推进同周边大国的关系。 </w:t>
      </w:r>
    </w:p>
    <w:p>
      <w:pPr>
        <w:spacing w:line="460" w:lineRule="exact"/>
        <w:rPr>
          <w:rFonts w:ascii="微软雅黑" w:hAnsi="微软雅黑" w:eastAsia="微软雅黑" w:cs="宋体"/>
          <w:sz w:val="24"/>
        </w:rPr>
      </w:pPr>
      <w:r>
        <w:rPr>
          <w:rFonts w:hint="eastAsia" w:ascii="微软雅黑" w:hAnsi="微软雅黑" w:eastAsia="微软雅黑" w:cs="宋体"/>
          <w:sz w:val="24"/>
        </w:rPr>
        <w:t>2.加强区域合作。</w:t>
      </w:r>
    </w:p>
    <w:p>
      <w:pPr>
        <w:spacing w:line="460" w:lineRule="exact"/>
        <w:rPr>
          <w:rFonts w:ascii="微软雅黑" w:hAnsi="微软雅黑" w:eastAsia="微软雅黑" w:cs="宋体"/>
          <w:sz w:val="24"/>
        </w:rPr>
      </w:pPr>
      <w:r>
        <w:rPr>
          <w:rFonts w:hint="eastAsia" w:ascii="微软雅黑" w:hAnsi="微软雅黑" w:eastAsia="微软雅黑" w:cs="宋体"/>
          <w:sz w:val="24"/>
        </w:rPr>
        <w:t>区域合作是中国周边外交的重点投入区域。加强区域合作，作为务实合作的周边外交，就是要以上海合作组织和东亚区域合作为平台，开展富有成效的多边合作，积极探索符合本地区特点及各方利益的政治、经济与安全合作模式，进一步密切与中亚国家的睦邻友好合作关系，全面深化与东盟各国的关系。</w:t>
      </w:r>
    </w:p>
    <w:p>
      <w:pPr>
        <w:spacing w:line="460" w:lineRule="exact"/>
        <w:rPr>
          <w:rFonts w:ascii="微软雅黑" w:hAnsi="微软雅黑" w:eastAsia="微软雅黑" w:cs="宋体"/>
          <w:sz w:val="24"/>
        </w:rPr>
      </w:pPr>
      <w:r>
        <w:rPr>
          <w:rFonts w:hint="eastAsia" w:ascii="微软雅黑" w:hAnsi="微软雅黑" w:eastAsia="微软雅黑" w:cs="宋体"/>
          <w:sz w:val="24"/>
        </w:rPr>
        <w:t>3.积极推动建立公正合理的国际政治经济新秩序</w:t>
      </w:r>
    </w:p>
    <w:p>
      <w:pPr>
        <w:spacing w:line="460" w:lineRule="exact"/>
        <w:rPr>
          <w:rFonts w:ascii="微软雅黑" w:hAnsi="微软雅黑" w:eastAsia="微软雅黑" w:cs="宋体"/>
          <w:sz w:val="24"/>
        </w:rPr>
      </w:pPr>
      <w:r>
        <w:rPr>
          <w:rFonts w:hint="eastAsia" w:ascii="微软雅黑" w:hAnsi="微软雅黑" w:eastAsia="微软雅黑" w:cs="宋体"/>
          <w:sz w:val="24"/>
        </w:rPr>
        <w:t>中国一直主张建立公正合理的国际政治经济新秩序。长期以来，我们在周边坚持大小国家平等相待，坚持和平解决争端，如和平协商，合情合理地解决边界纠纷，“搁置争议，共同开发”，解决国际间的领土和权益争端，坚持不干涉别国内政，可以说是对政治新秩序的实践。我们尊重周边国家不同的文化、宗教和历史背景，推动多种文明和平其处，可以说是在文化领域对新秩序的实践。我们将本着积极稳妥的精神，与周边国家一道，继续沿着这个方向作出努力。</w:t>
      </w:r>
    </w:p>
    <w:p>
      <w:pPr>
        <w:spacing w:line="460" w:lineRule="exact"/>
        <w:rPr>
          <w:rFonts w:ascii="微软雅黑" w:hAnsi="微软雅黑" w:eastAsia="微软雅黑" w:cs="宋体"/>
          <w:sz w:val="24"/>
        </w:rPr>
      </w:pPr>
      <w:r>
        <w:rPr>
          <w:rFonts w:hint="eastAsia" w:ascii="微软雅黑" w:hAnsi="微软雅黑" w:eastAsia="微软雅黑" w:cs="宋体"/>
          <w:sz w:val="24"/>
        </w:rPr>
        <w:t>四、总结</w:t>
      </w:r>
    </w:p>
    <w:p>
      <w:pPr>
        <w:spacing w:line="460" w:lineRule="exact"/>
        <w:rPr>
          <w:rFonts w:ascii="微软雅黑" w:hAnsi="微软雅黑" w:eastAsia="微软雅黑" w:cs="宋体"/>
          <w:sz w:val="24"/>
        </w:rPr>
      </w:pPr>
      <w:r>
        <w:rPr>
          <w:rFonts w:hint="eastAsia" w:ascii="微软雅黑" w:hAnsi="微软雅黑" w:eastAsia="微软雅黑" w:cs="宋体"/>
          <w:sz w:val="24"/>
        </w:rPr>
        <w:t>走和平发展的道路，是中国长期坚持的战略选择，也是长期坚持的外交方针，这是由中国的国情、文化传统和国家制度决定的。积极促进周边国家的发展振兴与和平稳定，是中国的既定方针。“睦邻”、“安邻”和“富邻”是中国实现自身发展战略的重要组成部分。中国周边外交既有正确的理论指导，又有多年打下的坚实基础，便可为中国和平崛起打造出一个有利的周边环境。</w:t>
      </w:r>
    </w:p>
    <w:p>
      <w:pPr>
        <w:spacing w:line="460" w:lineRule="exact"/>
        <w:rPr>
          <w:rFonts w:ascii="微软雅黑" w:hAnsi="微软雅黑" w:eastAsia="微软雅黑" w:cs="宋体"/>
          <w:bCs/>
          <w:sz w:val="24"/>
        </w:rPr>
      </w:pPr>
      <w:r>
        <w:rPr>
          <w:rFonts w:hint="eastAsia" w:ascii="微软雅黑" w:hAnsi="微软雅黑" w:eastAsia="微软雅黑" w:cs="宋体"/>
          <w:bCs/>
          <w:sz w:val="24"/>
        </w:rPr>
        <w:t>三、当代中国周边战略。（p97-99）</w:t>
      </w:r>
    </w:p>
    <w:p>
      <w:pPr>
        <w:spacing w:line="460" w:lineRule="exact"/>
        <w:rPr>
          <w:rFonts w:ascii="微软雅黑" w:hAnsi="微软雅黑" w:eastAsia="微软雅黑" w:cs="宋体"/>
          <w:bCs/>
          <w:sz w:val="24"/>
        </w:rPr>
      </w:pPr>
      <w:r>
        <w:rPr>
          <w:rFonts w:hint="eastAsia" w:ascii="微软雅黑" w:hAnsi="微软雅黑" w:eastAsia="微软雅黑" w:cs="宋体"/>
          <w:bCs/>
          <w:sz w:val="24"/>
        </w:rPr>
        <w:t>（1）对外战略目标：维护世界和平，加强同各国的合作，积极推动建设和谐社会。</w:t>
      </w:r>
    </w:p>
    <w:p>
      <w:pPr>
        <w:spacing w:line="460" w:lineRule="exact"/>
        <w:rPr>
          <w:rFonts w:ascii="微软雅黑" w:hAnsi="微软雅黑" w:eastAsia="微软雅黑" w:cs="宋体"/>
          <w:bCs/>
          <w:sz w:val="24"/>
        </w:rPr>
      </w:pPr>
      <w:r>
        <w:rPr>
          <w:rFonts w:hint="eastAsia" w:ascii="微软雅黑" w:hAnsi="微软雅黑" w:eastAsia="微软雅黑" w:cs="宋体"/>
          <w:bCs/>
          <w:sz w:val="24"/>
        </w:rPr>
        <w:t>（2）周边战略方针：卫主权，求和平，保稳定，某合作，促发展</w:t>
      </w:r>
    </w:p>
    <w:p>
      <w:pPr>
        <w:spacing w:line="460" w:lineRule="exact"/>
        <w:rPr>
          <w:rFonts w:ascii="微软雅黑" w:hAnsi="微软雅黑" w:eastAsia="微软雅黑" w:cs="宋体"/>
          <w:bCs/>
          <w:sz w:val="24"/>
        </w:rPr>
      </w:pPr>
      <w:r>
        <w:rPr>
          <w:rFonts w:hint="eastAsia" w:ascii="微软雅黑" w:hAnsi="微软雅黑" w:eastAsia="微软雅黑" w:cs="宋体"/>
          <w:bCs/>
          <w:sz w:val="24"/>
        </w:rPr>
        <w:t>1.坚持睦邻友好。</w:t>
      </w:r>
    </w:p>
    <w:p>
      <w:pPr>
        <w:spacing w:line="460" w:lineRule="exact"/>
        <w:rPr>
          <w:rFonts w:ascii="微软雅黑" w:hAnsi="微软雅黑" w:eastAsia="微软雅黑" w:cs="宋体"/>
          <w:bCs/>
          <w:sz w:val="24"/>
        </w:rPr>
      </w:pPr>
      <w:r>
        <w:rPr>
          <w:rFonts w:hint="eastAsia" w:ascii="微软雅黑" w:hAnsi="微软雅黑" w:eastAsia="微软雅黑" w:cs="宋体"/>
          <w:bCs/>
          <w:sz w:val="24"/>
        </w:rPr>
        <w:t xml:space="preserve">睦邻友好是我国周边外交的精髓，加强睦邻友好，就是要不断加强增信释疑与互利合作，巩固同中小国家的关系，全面推进同周边大国的关系。 </w:t>
      </w:r>
    </w:p>
    <w:p>
      <w:pPr>
        <w:spacing w:line="460" w:lineRule="exact"/>
        <w:rPr>
          <w:rFonts w:ascii="微软雅黑" w:hAnsi="微软雅黑" w:eastAsia="微软雅黑" w:cs="宋体"/>
          <w:bCs/>
          <w:sz w:val="24"/>
        </w:rPr>
      </w:pPr>
      <w:r>
        <w:rPr>
          <w:rFonts w:hint="eastAsia" w:ascii="微软雅黑" w:hAnsi="微软雅黑" w:eastAsia="微软雅黑" w:cs="宋体"/>
          <w:bCs/>
          <w:sz w:val="24"/>
        </w:rPr>
        <w:t>2.加强区域合作。</w:t>
      </w:r>
    </w:p>
    <w:p>
      <w:pPr>
        <w:spacing w:line="460" w:lineRule="exact"/>
        <w:rPr>
          <w:rFonts w:ascii="微软雅黑" w:hAnsi="微软雅黑" w:eastAsia="微软雅黑" w:cs="宋体"/>
          <w:bCs/>
          <w:sz w:val="24"/>
        </w:rPr>
      </w:pPr>
      <w:r>
        <w:rPr>
          <w:rFonts w:hint="eastAsia" w:ascii="微软雅黑" w:hAnsi="微软雅黑" w:eastAsia="微软雅黑" w:cs="宋体"/>
          <w:bCs/>
          <w:sz w:val="24"/>
        </w:rPr>
        <w:t>区域合作是中国周边外交的重点投入区域。加强区域合作，作为务实合作的周边外交，就是要以上海合作组织和东亚区域合作为平台，开展富有成效的多边合作，积极探索符合本地区特点及各方利益的政治、经济与安全合作模式，进一步密切与中亚国家的睦邻友好合作关系，全面深化与东盟各国的关系。</w:t>
      </w:r>
    </w:p>
    <w:p>
      <w:pPr>
        <w:spacing w:line="460" w:lineRule="exact"/>
        <w:rPr>
          <w:rFonts w:ascii="微软雅黑" w:hAnsi="微软雅黑" w:eastAsia="微软雅黑" w:cs="宋体"/>
          <w:bCs/>
          <w:sz w:val="24"/>
        </w:rPr>
      </w:pPr>
      <w:r>
        <w:rPr>
          <w:rFonts w:hint="eastAsia" w:ascii="微软雅黑" w:hAnsi="微软雅黑" w:eastAsia="微软雅黑" w:cs="宋体"/>
          <w:bCs/>
          <w:sz w:val="24"/>
        </w:rPr>
        <w:t>3.积极推动建立公正合理的国际政治经济新秩序</w:t>
      </w:r>
    </w:p>
    <w:p>
      <w:pPr>
        <w:spacing w:line="460" w:lineRule="exact"/>
        <w:rPr>
          <w:rFonts w:ascii="微软雅黑" w:hAnsi="微软雅黑" w:eastAsia="微软雅黑" w:cs="宋体"/>
          <w:bCs/>
          <w:sz w:val="24"/>
        </w:rPr>
      </w:pPr>
      <w:r>
        <w:rPr>
          <w:rFonts w:hint="eastAsia" w:ascii="微软雅黑" w:hAnsi="微软雅黑" w:eastAsia="微软雅黑" w:cs="宋体"/>
          <w:bCs/>
          <w:sz w:val="24"/>
        </w:rPr>
        <w:t>中国一直主张建立公正合理的国际政治经济新秩序。长期以来，我们在周边坚持大小国家平等相待，坚持和平解决争端，如和平协商，合情合理地解决边界纠纷，“搁置争议，共同开发”，解决国际间的领土和权益争端，坚持不干涉别国内政，可以说是对政治新秩序的实践。我们尊重周边国家不同的文化、宗教和历史背景，推动多种文明和平其处，可以说是在文化领域对新秩序的实践。我们将本着积极稳妥的精神，与周边国家一道，继续沿着这个方向作出努力。</w:t>
      </w:r>
    </w:p>
    <w:p>
      <w:pPr>
        <w:spacing w:line="460" w:lineRule="exact"/>
        <w:rPr>
          <w:rFonts w:ascii="微软雅黑" w:hAnsi="微软雅黑" w:eastAsia="微软雅黑" w:cs="宋体"/>
          <w:bCs/>
          <w:sz w:val="24"/>
        </w:rPr>
      </w:pPr>
      <w:r>
        <w:rPr>
          <w:rFonts w:hint="eastAsia" w:ascii="微软雅黑" w:hAnsi="微软雅黑" w:eastAsia="微软雅黑" w:cs="宋体"/>
          <w:bCs/>
          <w:sz w:val="24"/>
        </w:rPr>
        <w:t>四、总结</w:t>
      </w:r>
    </w:p>
    <w:p>
      <w:pPr>
        <w:spacing w:line="460" w:lineRule="exact"/>
        <w:rPr>
          <w:rFonts w:ascii="微软雅黑" w:hAnsi="微软雅黑" w:eastAsia="微软雅黑" w:cs="宋体"/>
          <w:bCs/>
          <w:sz w:val="24"/>
        </w:rPr>
      </w:pPr>
      <w:r>
        <w:rPr>
          <w:rFonts w:hint="eastAsia" w:ascii="微软雅黑" w:hAnsi="微软雅黑" w:eastAsia="微软雅黑" w:cs="宋体"/>
          <w:bCs/>
          <w:sz w:val="24"/>
        </w:rPr>
        <w:t>走和平发展的道路，是中国长期坚持的战略选择，也是长期坚持的外交方针，这是由中国的国情、文化传统和国家制度决定的。积极促进周边国家的发展振兴与和平稳定，是中国的既定方针。“睦邻”、“安邻”和“富邻”是中国实现自身发展战略的重要组成部分。中国周边外交既有正确的理论指导，又有多年打下的坚实基础，便可为中国和平崛起打造出一个有利的周边环境。</w:t>
      </w:r>
    </w:p>
    <w:p>
      <w:pPr>
        <w:jc w:val="center"/>
        <w:rPr>
          <w:rFonts w:ascii="微软雅黑" w:hAnsi="微软雅黑" w:eastAsia="微软雅黑" w:cstheme="minorEastAsia"/>
          <w:b/>
          <w:bCs/>
          <w:sz w:val="24"/>
        </w:rPr>
      </w:pPr>
      <w:r>
        <w:rPr>
          <w:rFonts w:hint="eastAsia" w:ascii="微软雅黑" w:hAnsi="微软雅黑" w:eastAsia="微软雅黑" w:cstheme="minorEastAsia"/>
          <w:b/>
          <w:bCs/>
          <w:sz w:val="24"/>
        </w:rPr>
        <w:t>军事思想（简答题）</w:t>
      </w:r>
    </w:p>
    <w:p>
      <w:pPr>
        <w:rPr>
          <w:rFonts w:ascii="微软雅黑" w:hAnsi="微软雅黑" w:eastAsia="微软雅黑" w:cstheme="minorEastAsia"/>
          <w:sz w:val="24"/>
        </w:rPr>
      </w:pPr>
      <w:r>
        <w:rPr>
          <w:rFonts w:hint="eastAsia" w:ascii="微软雅黑" w:hAnsi="微软雅黑" w:eastAsia="微软雅黑" w:cstheme="minorEastAsia"/>
          <w:sz w:val="24"/>
        </w:rPr>
        <w:t>简要目录：</w:t>
      </w:r>
    </w:p>
    <w:p>
      <w:pPr>
        <w:rPr>
          <w:rFonts w:ascii="微软雅黑" w:hAnsi="微软雅黑" w:eastAsia="微软雅黑" w:cstheme="minorEastAsia"/>
          <w:sz w:val="24"/>
        </w:rPr>
      </w:pPr>
      <w:r>
        <w:rPr>
          <w:rFonts w:hint="eastAsia" w:ascii="微软雅黑" w:hAnsi="微软雅黑" w:eastAsia="微软雅黑" w:cstheme="minorEastAsia"/>
          <w:sz w:val="24"/>
        </w:rPr>
        <w:t>1. 毛泽东军事思想的科学含义及主要内容</w:t>
      </w:r>
      <w:r>
        <w:rPr>
          <w:rFonts w:hint="eastAsia" w:ascii="微软雅黑" w:hAnsi="微软雅黑" w:eastAsia="微软雅黑" w:cstheme="minorEastAsia"/>
          <w:color w:val="FF0000"/>
          <w:sz w:val="24"/>
        </w:rPr>
        <w:t xml:space="preserve"> </w:t>
      </w:r>
    </w:p>
    <w:p>
      <w:pPr>
        <w:rPr>
          <w:rFonts w:ascii="微软雅黑" w:hAnsi="微软雅黑" w:eastAsia="微软雅黑" w:cstheme="minorEastAsia"/>
          <w:sz w:val="24"/>
        </w:rPr>
      </w:pPr>
      <w:r>
        <w:rPr>
          <w:rFonts w:hint="eastAsia" w:ascii="微软雅黑" w:hAnsi="微软雅黑" w:eastAsia="微软雅黑" w:cstheme="minorEastAsia"/>
          <w:sz w:val="24"/>
        </w:rPr>
        <w:t xml:space="preserve">2. 简述毛泽东人民战争思想主要内容 </w:t>
      </w:r>
    </w:p>
    <w:p>
      <w:pPr>
        <w:rPr>
          <w:rFonts w:ascii="微软雅黑" w:hAnsi="微软雅黑" w:eastAsia="微软雅黑" w:cstheme="minorEastAsia"/>
          <w:sz w:val="24"/>
        </w:rPr>
      </w:pPr>
      <w:r>
        <w:rPr>
          <w:rFonts w:hint="eastAsia" w:ascii="微软雅黑" w:hAnsi="微软雅黑" w:eastAsia="微软雅黑" w:cstheme="minorEastAsia"/>
          <w:sz w:val="24"/>
        </w:rPr>
        <w:t>3. 邓小平新时期军队建设思想的科学含义与主要内容？</w:t>
      </w:r>
    </w:p>
    <w:p>
      <w:pPr>
        <w:rPr>
          <w:rFonts w:ascii="微软雅黑" w:hAnsi="微软雅黑" w:eastAsia="微软雅黑" w:cstheme="minorEastAsia"/>
          <w:sz w:val="24"/>
        </w:rPr>
      </w:pPr>
      <w:r>
        <w:rPr>
          <w:rFonts w:hint="eastAsia" w:ascii="微软雅黑" w:hAnsi="微软雅黑" w:eastAsia="微软雅黑" w:cstheme="minorEastAsia"/>
          <w:sz w:val="24"/>
        </w:rPr>
        <w:t>4. 军事与战争的区别与联系</w:t>
      </w:r>
    </w:p>
    <w:p>
      <w:pPr>
        <w:rPr>
          <w:rFonts w:ascii="微软雅黑" w:hAnsi="微软雅黑" w:eastAsia="微软雅黑" w:cstheme="minorEastAsia"/>
          <w:sz w:val="24"/>
        </w:rPr>
      </w:pPr>
      <w:r>
        <w:rPr>
          <w:rFonts w:hint="eastAsia" w:ascii="微软雅黑" w:hAnsi="微软雅黑" w:eastAsia="微软雅黑" w:cstheme="minorEastAsia"/>
          <w:sz w:val="24"/>
        </w:rPr>
        <w:t>5. 如何理解《孙子兵法》“道者，令民与上同意也”的意涵？</w:t>
      </w:r>
    </w:p>
    <w:p>
      <w:pPr>
        <w:rPr>
          <w:rFonts w:ascii="微软雅黑" w:hAnsi="微软雅黑" w:eastAsia="微软雅黑" w:cstheme="minorEastAsia"/>
          <w:sz w:val="24"/>
        </w:rPr>
      </w:pPr>
      <w:r>
        <w:rPr>
          <w:rFonts w:hint="eastAsia" w:ascii="微软雅黑" w:hAnsi="微软雅黑" w:eastAsia="微软雅黑" w:cstheme="minorEastAsia"/>
          <w:sz w:val="24"/>
        </w:rPr>
        <w:t>6. 《孙子兵法》提出速胜思想的原因及其措施有哪些？</w:t>
      </w:r>
    </w:p>
    <w:p>
      <w:pPr>
        <w:rPr>
          <w:rFonts w:ascii="微软雅黑" w:hAnsi="微软雅黑" w:eastAsia="微软雅黑" w:cstheme="minorEastAsia"/>
          <w:sz w:val="24"/>
        </w:rPr>
      </w:pPr>
      <w:r>
        <w:rPr>
          <w:rFonts w:hint="eastAsia" w:ascii="微软雅黑" w:hAnsi="微软雅黑" w:eastAsia="微软雅黑" w:cstheme="minorEastAsia"/>
          <w:sz w:val="24"/>
        </w:rPr>
        <w:t>7. 《孙子兵法》在作战形式和作战指导上有哪些主要观念？</w:t>
      </w:r>
    </w:p>
    <w:p>
      <w:pPr>
        <w:rPr>
          <w:rFonts w:ascii="微软雅黑" w:hAnsi="微软雅黑" w:eastAsia="微软雅黑" w:cstheme="minorEastAsia"/>
          <w:sz w:val="24"/>
        </w:rPr>
      </w:pPr>
      <w:r>
        <w:rPr>
          <w:rFonts w:hint="eastAsia" w:ascii="微软雅黑" w:hAnsi="微软雅黑" w:eastAsia="微软雅黑" w:cstheme="minorEastAsia"/>
          <w:sz w:val="24"/>
        </w:rPr>
        <w:t>8.毛泽东军事思想在理论上初步形成的标志是什么？</w:t>
      </w:r>
    </w:p>
    <w:p>
      <w:pPr>
        <w:rPr>
          <w:rFonts w:ascii="微软雅黑" w:hAnsi="微软雅黑" w:eastAsia="微软雅黑" w:cstheme="minorEastAsia"/>
          <w:sz w:val="24"/>
        </w:rPr>
      </w:pPr>
      <w:r>
        <w:rPr>
          <w:rFonts w:hint="eastAsia" w:ascii="微软雅黑" w:hAnsi="微软雅黑" w:eastAsia="微软雅黑" w:cstheme="minorEastAsia"/>
          <w:sz w:val="24"/>
        </w:rPr>
        <w:t>9. 毛泽东军事思想在理论上形成严谨科学体系的标志是什么？</w:t>
      </w:r>
    </w:p>
    <w:p>
      <w:pPr>
        <w:rPr>
          <w:rFonts w:ascii="微软雅黑" w:hAnsi="微软雅黑" w:eastAsia="微软雅黑" w:cstheme="minorEastAsia"/>
          <w:sz w:val="24"/>
        </w:rPr>
      </w:pPr>
      <w:r>
        <w:rPr>
          <w:rFonts w:hint="eastAsia" w:ascii="微软雅黑" w:hAnsi="微软雅黑" w:eastAsia="微软雅黑" w:cstheme="minorEastAsia"/>
          <w:sz w:val="24"/>
        </w:rPr>
        <w:t>10.毛泽东战争观的主要内容有哪些？</w:t>
      </w:r>
    </w:p>
    <w:p>
      <w:pPr>
        <w:rPr>
          <w:rFonts w:ascii="微软雅黑" w:hAnsi="微软雅黑" w:eastAsia="微软雅黑" w:cstheme="minorEastAsia"/>
          <w:sz w:val="24"/>
        </w:rPr>
      </w:pPr>
      <w:r>
        <w:rPr>
          <w:rFonts w:hint="eastAsia" w:ascii="微软雅黑" w:hAnsi="微软雅黑" w:eastAsia="微软雅黑" w:cstheme="minorEastAsia"/>
          <w:sz w:val="24"/>
        </w:rPr>
        <w:t>11.习近平总体国家安全观的内容有哪些？</w:t>
      </w:r>
    </w:p>
    <w:p>
      <w:pPr>
        <w:rPr>
          <w:rFonts w:ascii="微软雅黑" w:hAnsi="微软雅黑" w:eastAsia="微软雅黑" w:cstheme="minorEastAsia"/>
          <w:sz w:val="24"/>
        </w:rPr>
      </w:pPr>
      <w:r>
        <w:rPr>
          <w:rFonts w:hint="eastAsia" w:ascii="微软雅黑" w:hAnsi="微软雅黑" w:eastAsia="微软雅黑" w:cstheme="minorEastAsia"/>
          <w:sz w:val="24"/>
        </w:rPr>
        <w:t>12. 什么是战略？如何区分直接战略和间接战略？</w:t>
      </w:r>
    </w:p>
    <w:p>
      <w:pPr>
        <w:rPr>
          <w:rFonts w:ascii="微软雅黑" w:hAnsi="微软雅黑" w:eastAsia="微软雅黑" w:cstheme="minorEastAsia"/>
          <w:sz w:val="24"/>
        </w:rPr>
      </w:pPr>
    </w:p>
    <w:p>
      <w:pPr>
        <w:spacing w:line="460" w:lineRule="exact"/>
        <w:jc w:val="left"/>
        <w:rPr>
          <w:rFonts w:ascii="微软雅黑" w:hAnsi="微软雅黑" w:eastAsia="微软雅黑" w:cstheme="minorEastAsia"/>
          <w:b/>
          <w:color w:val="36363D"/>
          <w:sz w:val="24"/>
        </w:rPr>
      </w:pPr>
      <w:r>
        <w:rPr>
          <w:rFonts w:hint="eastAsia" w:ascii="微软雅黑" w:hAnsi="微软雅黑" w:eastAsia="微软雅黑" w:cstheme="minorEastAsia"/>
          <w:b/>
          <w:color w:val="36363D"/>
          <w:sz w:val="24"/>
        </w:rPr>
        <w:t>1.毛泽东军事思想的科学含义以及主要内容</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科学含义：</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毛泽东军事思想是以毛泽东为代表的中国共产党人关于当代中国革命战争和军队问题的科学理论体系，是马克思列宁主义普遍原理与中国革命战争实践相结合的产物，是中国革命武装斗争历史经验的总结，是中国共产党集体智慧的结晶，是毛泽东思想的重要组成部分。</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主要内容：</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（1）无产阶级的战争观和方法论</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（2）人民军队建设思想</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（3）人民战争思想</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（4）人民战争的战略战术思想</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（5）国防建设思想</w:t>
      </w:r>
    </w:p>
    <w:p>
      <w:pPr>
        <w:spacing w:line="460" w:lineRule="exact"/>
        <w:jc w:val="left"/>
        <w:rPr>
          <w:rFonts w:ascii="微软雅黑" w:hAnsi="微软雅黑" w:eastAsia="微软雅黑" w:cstheme="minorEastAsia"/>
          <w:bCs/>
          <w:color w:val="36363D"/>
          <w:sz w:val="24"/>
        </w:rPr>
      </w:pPr>
    </w:p>
    <w:p>
      <w:pPr>
        <w:spacing w:line="460" w:lineRule="exact"/>
        <w:jc w:val="left"/>
        <w:rPr>
          <w:rFonts w:ascii="微软雅黑" w:hAnsi="微软雅黑" w:eastAsia="微软雅黑" w:cstheme="minorEastAsia"/>
          <w:b/>
          <w:color w:val="36363D"/>
          <w:sz w:val="24"/>
        </w:rPr>
      </w:pPr>
      <w:r>
        <w:rPr>
          <w:rFonts w:hint="eastAsia" w:ascii="微软雅黑" w:hAnsi="微软雅黑" w:eastAsia="微软雅黑" w:cstheme="minorEastAsia"/>
          <w:b/>
          <w:color w:val="36363D"/>
          <w:sz w:val="24"/>
        </w:rPr>
        <w:t>2.简述毛泽东人民战争思想的主要内容</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（1）必须坚持中国共产党的统一领导</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（2）组织最广泛的人民统一战线</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（3）必须建立巩固的革命根据地</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（4）以武装斗争为主，各条战线各种斗争形式相互配合</w:t>
      </w:r>
    </w:p>
    <w:p>
      <w:pPr>
        <w:spacing w:line="460" w:lineRule="exact"/>
        <w:jc w:val="left"/>
        <w:rPr>
          <w:rFonts w:ascii="微软雅黑" w:hAnsi="微软雅黑" w:eastAsia="微软雅黑" w:cstheme="minorEastAsia"/>
          <w:b/>
          <w:color w:val="36363D"/>
          <w:sz w:val="24"/>
        </w:rPr>
      </w:pPr>
      <w:r>
        <w:rPr>
          <w:rFonts w:hint="eastAsia" w:ascii="微软雅黑" w:hAnsi="微软雅黑" w:eastAsia="微软雅黑" w:cstheme="minorEastAsia"/>
          <w:b/>
          <w:color w:val="36363D"/>
          <w:sz w:val="24"/>
        </w:rPr>
        <w:t>3.邓小平新时期军队建设思想的科学含义和主要内容</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科学含义：</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邓小平新时期军队建设思想是马克思主义军事理论与当代中国实际和时代特征相结合的历史产物；是毛泽东军事思想的继承和发展；是邓小平理论的重要组成部分；是以邓小平为代表的中国共产党人对中国人民军队的建设及其相关的其他军事问题所作的科学总结和理论概括，是新时期我军建设和改革的根本依据和指导思想；是我国国防和军队建设的科学指南。其内容十分丰富，是一个有着严密逻辑结构的理论体系，它系统回答了新的历史条件下军队建设的一系列重大问题，反映了新时期军队建设和军事斗争的基本规律。</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主要内容：</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一、战争与和平思想</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（一）和平与发展是当今时代的两大主题</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（二）世界大战是可避免的，对新时期战争根源与形式要有新认识</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二、军事战略思想</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（一）实行国防和军队建设指导思想的战略性转变</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（二）实行积极防御的军事战略方针</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（三）必须努力研究现代条件下的人民战争</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三、军队建设与改革思想</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（一）必须“把我军建设成为一支强大的现代化、正规化的革命军队”</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（二）以改革为动力，走有中国特色的精兵之路</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四、国防建设思想</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（一）新时期继续坚持全民办国防的方针</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（二）加强国防教育，增强全民国防观念</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（三）建立有效的国防动员体制和强大的国防后备力量</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（四）加强国防立法，增强法制意识</w:t>
      </w:r>
    </w:p>
    <w:p>
      <w:pPr>
        <w:spacing w:line="460" w:lineRule="exact"/>
        <w:jc w:val="left"/>
        <w:rPr>
          <w:rFonts w:ascii="微软雅黑" w:hAnsi="微软雅黑" w:eastAsia="微软雅黑" w:cstheme="minorEastAsia"/>
          <w:bCs/>
          <w:color w:val="36363D"/>
          <w:sz w:val="24"/>
        </w:rPr>
      </w:pPr>
    </w:p>
    <w:p>
      <w:pPr>
        <w:spacing w:line="460" w:lineRule="exact"/>
        <w:jc w:val="left"/>
        <w:rPr>
          <w:rFonts w:ascii="微软雅黑" w:hAnsi="微软雅黑" w:eastAsia="微软雅黑" w:cstheme="minorEastAsia"/>
          <w:b/>
          <w:color w:val="36363D"/>
          <w:sz w:val="24"/>
        </w:rPr>
      </w:pPr>
      <w:r>
        <w:rPr>
          <w:rFonts w:hint="eastAsia" w:ascii="微软雅黑" w:hAnsi="微软雅黑" w:eastAsia="微软雅黑" w:cstheme="minorEastAsia"/>
          <w:b/>
          <w:color w:val="36363D"/>
          <w:sz w:val="24"/>
        </w:rPr>
        <w:t>4.军事与战争的区别与联系</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联系：</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军事是准备和实施以战斗为中心的各种社会活动，诸如作战指导、作战计划、战略战术、作战动员、后勤保障等活动的理论和实践活动。</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战争是人类社会的一种特殊现象，是人们为达到一定的政治、经济目的，通过暴力手段来“解决阶级和阶级、民族和民族、国家和国家、政治集团和政治集团之间，在一定发展阶段上的矛盾的一种最高斗争形式”。其主要特征就是暴力形式。</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区别：</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军事一般与民事相对应，与其他社会形态如政治、经济、文化、外交等处于同一层次的领域，不但存在于和平时期也存在于战争时期。</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战争的对立面是和平，是相对和平而存在的社会形态；</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 xml:space="preserve">综上，战争与军事既相互联系又相互区别，规定了军事思想研究的对象与范围。 </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 xml:space="preserve">                                                                                                             </w:t>
      </w:r>
    </w:p>
    <w:p>
      <w:pPr>
        <w:spacing w:line="460" w:lineRule="exact"/>
        <w:jc w:val="left"/>
        <w:rPr>
          <w:rFonts w:ascii="微软雅黑" w:hAnsi="微软雅黑" w:eastAsia="微软雅黑" w:cstheme="minorEastAsia"/>
          <w:b/>
          <w:color w:val="36363D"/>
          <w:sz w:val="24"/>
        </w:rPr>
      </w:pPr>
      <w:r>
        <w:rPr>
          <w:rFonts w:hint="eastAsia" w:ascii="微软雅黑" w:hAnsi="微软雅黑" w:eastAsia="微软雅黑" w:cstheme="minorEastAsia"/>
          <w:b/>
          <w:color w:val="36363D"/>
          <w:sz w:val="24"/>
        </w:rPr>
        <w:t>5.如何理解《孙子兵法》“道者，令民于上同意也”的意涵？</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道”是决定胜负最关键的因素，“道”即正道。“道者，令民于上同意也，故可以与之死，可以与之生，而不畏危也。”在这个问题上，孙子对战争与政治的关系作出了初步探索，为了达到民众与君主上下一心这样一种状态，孙武提出了“修道而保法”的解决办法，即统治者要时刻修明政治，确保法制，才能“为胜败之政”。</w:t>
      </w:r>
    </w:p>
    <w:p>
      <w:pPr>
        <w:spacing w:line="460" w:lineRule="exact"/>
        <w:jc w:val="left"/>
        <w:rPr>
          <w:rFonts w:ascii="微软雅黑" w:hAnsi="微软雅黑" w:eastAsia="微软雅黑" w:cstheme="minorEastAsia"/>
          <w:bCs/>
          <w:color w:val="36363D"/>
          <w:sz w:val="24"/>
        </w:rPr>
      </w:pPr>
    </w:p>
    <w:p>
      <w:pPr>
        <w:spacing w:line="460" w:lineRule="exact"/>
        <w:jc w:val="left"/>
        <w:rPr>
          <w:rFonts w:ascii="微软雅黑" w:hAnsi="微软雅黑" w:eastAsia="微软雅黑" w:cstheme="minorEastAsia"/>
          <w:b/>
          <w:color w:val="36363D"/>
          <w:sz w:val="24"/>
        </w:rPr>
      </w:pPr>
      <w:r>
        <w:rPr>
          <w:rFonts w:hint="eastAsia" w:ascii="微软雅黑" w:hAnsi="微软雅黑" w:eastAsia="微软雅黑" w:cstheme="minorEastAsia"/>
          <w:b/>
          <w:color w:val="36363D"/>
          <w:sz w:val="24"/>
        </w:rPr>
        <w:t>6.《孙子兵法》提出速胜思想的原因及其措施有哪些？</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原因：国家经济力量的强弱也是决定战争胜负的关键因素，战争消耗巨大，“日费千金”，因此战争对经济发展的依赖程度相当的高。为了解决这一状况，孙武提出了“速胜论”。</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措施：</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战前做好充分的准备，“先胜而后求战”，并且形成不可阻挡的态势，“如转圆石于千仞之山”。</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强调进攻作战要掌握“势险”、“节短”、“正合”、“奇胜”等方法。</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应该做到“出其所不趋，趋其所不意。”“兵之情主速，乘人之不及，由不虞之道，攻其所不戒也。”</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军事行动展开以后，要想逃脱的野兔一样行动迅速，“始如处女，敌人开户，后如脱兔，敌不及拒。”</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在兵力的使用上，要做到“千里杀将。”</w:t>
      </w:r>
    </w:p>
    <w:p>
      <w:pPr>
        <w:spacing w:line="460" w:lineRule="exact"/>
        <w:jc w:val="left"/>
        <w:rPr>
          <w:rFonts w:ascii="微软雅黑" w:hAnsi="微软雅黑" w:eastAsia="微软雅黑" w:cstheme="minorEastAsia"/>
          <w:bCs/>
          <w:color w:val="36363D"/>
          <w:sz w:val="24"/>
        </w:rPr>
      </w:pPr>
    </w:p>
    <w:p>
      <w:pPr>
        <w:spacing w:line="460" w:lineRule="exact"/>
        <w:jc w:val="left"/>
        <w:rPr>
          <w:rFonts w:ascii="微软雅黑" w:hAnsi="微软雅黑" w:eastAsia="微软雅黑" w:cstheme="minorEastAsia"/>
          <w:b/>
          <w:color w:val="36363D"/>
          <w:sz w:val="24"/>
        </w:rPr>
      </w:pPr>
      <w:r>
        <w:rPr>
          <w:rFonts w:hint="eastAsia" w:ascii="微软雅黑" w:hAnsi="微软雅黑" w:eastAsia="微软雅黑" w:cstheme="minorEastAsia"/>
          <w:b/>
          <w:color w:val="36363D"/>
          <w:sz w:val="24"/>
        </w:rPr>
        <w:t>7.《孙子兵法》在作战形式和作战指导上有哪些主要观念？</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（1）避实击虚。</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孙子指出，战争中兵力的布置是战争指挥者依照所掌握的实际情况而定的，其兵力必定是有强有弱。我方在作战中应当避开敌人兵力强大的部分，而重点进攻敌军兵力薄弱的部分，这样就能夺取战斗的胜利。同时，对于如何实施这一作战原则，孙子也提出了一些具体的办法。如集中优势兵力，攻其所不守；避其锐气，击其惰归。总之，这一原则的关键是集中力量，寻找弱点并迅速出击。</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（2）致人而不致于人。</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致人”，即调动敌人，让敌人依照我的意图行事；“致于人”，即被敌人调动。孙子指出，在战争中，最重要的一点便是要掌握战斗的主动权，没有主动权，便会被敌人牵着牛鼻子走，就会陷入被动、消极防御甚至处处挨打的境地。而掌握了战斗的主动权，则能改变不利的形势，让敌人“佚能劳之，饱能饥之，安能动之，”</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（3）先胜而后求战。</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孙子写道：“兵者，国之大事，生死之地，存亡之道，不可不察也。”孙子认识到战争是关系到国家、民族存亡的大事，因而提出了以慎重的态度对待战争的观点。孙子提出，在战争前，应认真地分析敌我双方的优势和弱点，力求使自己立于不败之地。善于作战的人，总是打有把握之仗，而不打无把握之仗。</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（4）知彼知己，百战不殆。</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孙子指出，在战争中要立于不败之地，就必须了解自己，也了解敌人。知彼知己，才能去实施避实击虚之计，才能掌握战场的主动权，变不利因素为有利因素，最终战胜敌人。</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（5）以正合，以奇胜。</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孙子的兵法理论中有一个“奇正”的命题，即在作战的战术部署中，兵力部署以承担正面作战为正，进行侧击、包围、迂回的为奇；担任钳制敌人主力的为正，列阵对敌、明攻的为正；承担突击的为奇，采用机动、偷袭或者特殊战法的为奇。孙子提出作战必须有“正奇”的变化，要“以正合，以奇胜”，才能最终赢得主动。</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（6）识众寡之用者胜。</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孙子说：“凡用兵之法，十则围之，五则攻之，倍则分之，敌则能战之，少则能守之，不若则能避之。”这是使用兵力的一般原则。另一方面，孙子又说：“兵以诈立，以利动，以分合为变者也。”他指出，打仗、用兵应视不同的情况而灵活地使兵力分散或集中，在我方兵力不如敌人时，要设法分散敌人的兵力，这样，在局部上造成兵力的相对优势，给敌人以有力打击。可见，孙子提倡兵力的部署要以敌我力量的对比为依据，在作战中要采取机动灵活的战略战术来保存自己，消灭敌人。</w:t>
      </w:r>
    </w:p>
    <w:p>
      <w:pPr>
        <w:spacing w:line="460" w:lineRule="exact"/>
        <w:jc w:val="left"/>
        <w:rPr>
          <w:rFonts w:ascii="微软雅黑" w:hAnsi="微软雅黑" w:eastAsia="微软雅黑" w:cstheme="minorEastAsia"/>
          <w:bCs/>
          <w:color w:val="36363D"/>
          <w:sz w:val="24"/>
        </w:rPr>
      </w:pPr>
    </w:p>
    <w:p>
      <w:pPr>
        <w:spacing w:line="460" w:lineRule="exact"/>
        <w:jc w:val="left"/>
        <w:rPr>
          <w:rFonts w:ascii="微软雅黑" w:hAnsi="微软雅黑" w:eastAsia="微软雅黑" w:cstheme="minorEastAsia"/>
          <w:b/>
          <w:color w:val="36363D"/>
          <w:sz w:val="24"/>
        </w:rPr>
      </w:pPr>
      <w:r>
        <w:rPr>
          <w:rFonts w:hint="eastAsia" w:ascii="微软雅黑" w:hAnsi="微软雅黑" w:eastAsia="微软雅黑" w:cstheme="minorEastAsia"/>
          <w:b/>
          <w:color w:val="36363D"/>
          <w:sz w:val="24"/>
        </w:rPr>
        <w:t>8.毛泽东军事思想在理论上初步形成的标志是什么？</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他撰写并出版了《中国革命战争的战略问题》一书。本书是毛泽东为了总结土地革命战争的经验，批判王明的“左”倾机会主义错误，运用唯物辩证法，系统地阐明了有关中国革命战争战略方面的诸问题。</w:t>
      </w:r>
    </w:p>
    <w:p>
      <w:pPr>
        <w:spacing w:line="460" w:lineRule="exact"/>
        <w:jc w:val="left"/>
        <w:rPr>
          <w:rFonts w:ascii="微软雅黑" w:hAnsi="微软雅黑" w:eastAsia="微软雅黑" w:cstheme="minorEastAsia"/>
          <w:bCs/>
          <w:color w:val="36363D"/>
          <w:sz w:val="24"/>
        </w:rPr>
      </w:pPr>
    </w:p>
    <w:p>
      <w:pPr>
        <w:spacing w:line="460" w:lineRule="exact"/>
        <w:jc w:val="left"/>
        <w:rPr>
          <w:rFonts w:ascii="微软雅黑" w:hAnsi="微软雅黑" w:eastAsia="微软雅黑" w:cstheme="minorEastAsia"/>
          <w:b/>
          <w:color w:val="36363D"/>
          <w:sz w:val="24"/>
        </w:rPr>
      </w:pPr>
      <w:r>
        <w:rPr>
          <w:rFonts w:hint="eastAsia" w:ascii="微软雅黑" w:hAnsi="微软雅黑" w:eastAsia="微软雅黑" w:cstheme="minorEastAsia"/>
          <w:b/>
          <w:color w:val="36363D"/>
          <w:sz w:val="24"/>
        </w:rPr>
        <w:t>9.毛泽东军事思想在理论上形成严谨科学体系的标志是什么？</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从1935年党的遵义会议至1945年抗日战争结束，是毛泽东军事思想形成较为完整系统的理论体系时期。这时期我党先后纠正了“左”、“右”倾军事路线和政治路线错误:提出了以坚决的民族革命战争反对日本帝国主义进攻中国的总任务，把抗日游击战提高到战略地位;开展整风运动，在全党掀起了马列主义学习的热潮。在理论上，毛泽东及其无产阶级革命家、军事家们先后发表了《中国革命战争的战略问题》、《抗日游击战争的战略问题》、《论持久战》、《论联合政府》、《游击战与运动战》等文章和著作，进一步论证了武装斗争的重要性，发展了人民军队的建军理论;在理论上对人民战争思想作了深刻的阐述，使人民战争思想更加理论化和系统化;全面发展了人民战争的战略战术，提出了许多新的战略战术原则,形成了严谨的科学体系。P36</w:t>
      </w:r>
    </w:p>
    <w:p>
      <w:pPr>
        <w:spacing w:line="460" w:lineRule="exact"/>
        <w:jc w:val="left"/>
        <w:rPr>
          <w:rFonts w:ascii="微软雅黑" w:hAnsi="微软雅黑" w:eastAsia="微软雅黑" w:cstheme="minorEastAsia"/>
          <w:bCs/>
          <w:color w:val="36363D"/>
          <w:sz w:val="24"/>
        </w:rPr>
      </w:pPr>
    </w:p>
    <w:p>
      <w:pPr>
        <w:spacing w:line="460" w:lineRule="exact"/>
        <w:jc w:val="left"/>
        <w:rPr>
          <w:rFonts w:ascii="微软雅黑" w:hAnsi="微软雅黑" w:eastAsia="微软雅黑" w:cstheme="minorEastAsia"/>
          <w:b/>
          <w:color w:val="36363D"/>
          <w:sz w:val="24"/>
        </w:rPr>
      </w:pPr>
      <w:r>
        <w:rPr>
          <w:rFonts w:hint="eastAsia" w:ascii="微软雅黑" w:hAnsi="微软雅黑" w:eastAsia="微软雅黑" w:cstheme="minorEastAsia"/>
          <w:b/>
          <w:color w:val="36363D"/>
          <w:sz w:val="24"/>
        </w:rPr>
        <w:t>10.毛泽东战争观的主要内容有哪些？</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无产阶级的战争观。战争观是指人们对战争的根本看法。它主要通过对战争产生、发展、消亡的历史发展过程和战争与政治、经济等相互必然联系的揭示，从而认识战争起源、战争性质、战争目的、战争消亡的途径等根本问题。毛泽东认为:“战争从有私有财产和有阶级以来就开始了的，用以解决阶级和阶级，民族和民族，国家和国家，政治集团和政治集团之间，在一定发展阶段上的矛盾的一种最高斗争形式”。深刻地揭示了战争的社会根源和阶级本质;在战争与政治关系问题上，毛泽东提出“ ‘战争是政治的延续，’在这点上说，战争就是政治，战争本身就是政治性质的行动，</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从古以来没有不带政治性的战争，在战争与经济问题上，毛泽东强调:“战争不但是军事和政治的竞赛，还是经济的竞赛”。强调经济力量是战争的物质基础。另外，毛泽东在人与武器的相互关系问题上也作出了“武器是战争的重要因素，但不是决定因素，决定因素是人而不是物”的著名论断。</w:t>
      </w:r>
    </w:p>
    <w:p>
      <w:pPr>
        <w:spacing w:line="460" w:lineRule="exact"/>
        <w:jc w:val="left"/>
        <w:rPr>
          <w:rFonts w:ascii="微软雅黑" w:hAnsi="微软雅黑" w:eastAsia="微软雅黑" w:cstheme="minorEastAsia"/>
          <w:bCs/>
          <w:color w:val="36363D"/>
          <w:sz w:val="24"/>
        </w:rPr>
      </w:pPr>
    </w:p>
    <w:p>
      <w:pPr>
        <w:spacing w:line="460" w:lineRule="exact"/>
        <w:jc w:val="left"/>
        <w:rPr>
          <w:rFonts w:ascii="微软雅黑" w:hAnsi="微软雅黑" w:eastAsia="微软雅黑" w:cstheme="minorEastAsia"/>
          <w:b/>
          <w:color w:val="36363D"/>
          <w:sz w:val="24"/>
        </w:rPr>
      </w:pPr>
      <w:r>
        <w:rPr>
          <w:rFonts w:hint="eastAsia" w:ascii="微软雅黑" w:hAnsi="微软雅黑" w:eastAsia="微软雅黑" w:cstheme="minorEastAsia"/>
          <w:b/>
          <w:color w:val="36363D"/>
          <w:sz w:val="24"/>
        </w:rPr>
        <w:t>11.习近平总体国家安全观的内容有哪些？</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“总体国家安全观” 的内容十分丰富，整体来说，可以用“十二个国家安全构成要索”、“十个重视”的国家安全原则，“五位一体”的国家安全架构以及“一条中国特色国家安全道路”来概括。</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一、</w:t>
      </w:r>
      <w:r>
        <w:rPr>
          <w:rFonts w:hint="eastAsia" w:ascii="微软雅黑" w:hAnsi="微软雅黑" w:eastAsia="微软雅黑" w:cstheme="minorEastAsia"/>
          <w:bCs/>
          <w:color w:val="36363D"/>
          <w:sz w:val="24"/>
        </w:rPr>
        <w:tab/>
      </w:r>
      <w:r>
        <w:rPr>
          <w:rFonts w:hint="eastAsia" w:ascii="微软雅黑" w:hAnsi="微软雅黑" w:eastAsia="微软雅黑" w:cstheme="minorEastAsia"/>
          <w:bCs/>
          <w:color w:val="36363D"/>
          <w:sz w:val="24"/>
        </w:rPr>
        <w:t>十二个国家安全构成要索</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(一)</w:t>
      </w:r>
      <w:r>
        <w:rPr>
          <w:rFonts w:hint="eastAsia" w:ascii="微软雅黑" w:hAnsi="微软雅黑" w:eastAsia="微软雅黑" w:cstheme="minorEastAsia"/>
          <w:bCs/>
          <w:color w:val="36363D"/>
          <w:sz w:val="24"/>
        </w:rPr>
        <w:tab/>
      </w:r>
      <w:r>
        <w:rPr>
          <w:rFonts w:hint="eastAsia" w:ascii="微软雅黑" w:hAnsi="微软雅黑" w:eastAsia="微软雅黑" w:cstheme="minorEastAsia"/>
          <w:bCs/>
          <w:color w:val="36363D"/>
          <w:sz w:val="24"/>
        </w:rPr>
        <w:t>国民安全</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（1）“国民安全在历史上作为国家的存在和国家安全的客观根据而存在着</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 xml:space="preserve">（2）“国民安全在历史上作为统治阶级的统治工具和手段曾经长期存在着” </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(二)国土安全</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国家作为一个政治区域，从空间角度来看，它的一个根本特征是必须具有固定的领土，位于地球表面某一特定的位置。</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(三)主权安全</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主权的基本内容是:管辖权、独立权、平等权和自卫权。</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管辖权指国家对其领土内的切人、物、事以及领土外的本国人实行管辖的权力和权利。</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独立权指国家可以按照自己的意志处理本国事务而不受其他国家或任何外来势力控制和于涉的权力和权利。包括对内独立权和对外独立权。</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平等权指国家不论大小强弱或其政治、经济、社会制度如何，在国际法上的地位是完全平等的。</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自卫权指国家在遭到外来武装攻击时可以采取相应的武力措施进行反击的权利。</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(四)政治安全</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政治安全攸关我们党和国家安危，其核心是政权安全和制度安全。政治安全是国家安全的根本，经济、社会、网络、军事等领城安全的维系，最终都需要以政治安全为前提条件</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(五)军事安全</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所谓军事安全，主要是指一个国家免于军事人侵和战争威胁的状态。</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(六)经济安全</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 xml:space="preserve">所谓国家经济安全，是指一个国家在参与国际经济过程中，合理获取经济利益并有效地得到保护面不受侵害或威胁 </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(七)文化安全</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1.文化安全是协调推进“四个全面”战略布局的重要保障</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2.文化安全是构建中国特色国家安全体系的重要内容</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(八)社会安全</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 xml:space="preserve">社会安全既事关每个社合成品的公共秩序和人民群众生命财产安所谓社会安全，是国家安全的重要内容，     </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 xml:space="preserve">(九)科技安全  </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（1）科技安全是国家安全体系的重要组成部分。</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（2）科技安全是支撑国家安全的重要力量和物质技术基础</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(十)网络安全</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1.网络安全事关国家安全和国家发展</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2. 网络安全事关广大人民群众工作生活</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(十一)生态安全</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生态安全是人类生存发展的基本条件。</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(十二)资源安全</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资源安全的核心是保证各种重爱环境友好的方式利用为战略保障，是国家维护调和可持续。</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二、“十个重视”的国家安全原则</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(一)“既重视外部安全，又重视内部安全”</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首先要求“必须既重视外部安全， 又重视内部安全”，这体现了统一考虑外部安全和内部安全两个方面的重要思想，对认清我国当前国家安全形势，有效进行国家安全治理，具有重要意义。</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 xml:space="preserve">(二)“既重视国土安全，又重视国民安全” </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人民安全是国家安全的宗旨，人民的安全感、幸福感是检验国家安全的根本标准。 (三)“既重视传统安全，又重视非传统安全”</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综合传统交全要素与非传统安全要素的“总体”，因此说，总体国家安全观是全面的整体的安全观。</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(三)“既重视传统安全，又重视非传统安全”</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综合传统交全要素与非传统安全要素的“总体”，因此说，总体国家安全观是全面的整体的安全观。</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(四)“既重视发展问题，又重视安全问题”</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习近平总书记明确提出，耍“既重视发展问题，又重视安全问题，发展是安全的基础，安全是发展的条件，富国才能强兵，强兵才能卫国”</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(五)“既重视自身安全，又重视共同安全”</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 xml:space="preserve">总体国家安全观强调以促进国际安全为依托，摒弃了零和博弈、绝对安全、结盟理论等旧思维，超越了“你输我赢，你兴我衰”，而是“你中有我，我中有你”。 </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三、“五位一体”的国家安全架构</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(一)“以人民安全为宗旨”</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人民安全是国家安全最核心的构成要素，人民安全为宗旨是我们党的性质和宗旨所体现为人民的安全，统一于人民的安全。</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(二)“以政治安全为根本”</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(三)“以经济安全为基础”</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经济安全是指一国维护国民经济发展和经济实力处于不受根本威胁的状态和能力，具体现为一国保障其经济主权独立、经济发展所需资源有效供给。经济体系独立稳定运行、整体经济福利不受恶意侵害和非可抗力损害的状态和能力。</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(四)“以军事、文化、社会等领域安全为保障”</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以军事、文化、社会等领域安全为保障。就是要注意这些领域面临的新情况，新问题，遵循不同领城的特点规律，建立完善强基固本、化险为夷的各项对策措施，为维护国家安全提供硬实力和软实力保障。</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(五)“以促进国际安全为依托"</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四、“一条中国特色国家安全道路”</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习近平在关于总体国家安全视讲话中非常明确指出的:“坚持总体国家安全观，以人民安全为宗旨，以政治安全为根本，以经济安全为基础，以军事、文化、社会安全为保障，以促进国际安全为依托，走出一条中国特色国家安全道路。”</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总之，“十二个国家安全构成要素”、“十个重视”的国家安全原则(也即“五对辩证的国家安全关系”)、“五位一体的国家安全架构”以及“条中国特色国家安全道路”这些是理解总体国家安全观的关键所在。</w:t>
      </w:r>
    </w:p>
    <w:p>
      <w:pPr>
        <w:spacing w:line="460" w:lineRule="exact"/>
        <w:jc w:val="left"/>
        <w:rPr>
          <w:rFonts w:ascii="微软雅黑" w:hAnsi="微软雅黑" w:eastAsia="微软雅黑" w:cstheme="minorEastAsia"/>
          <w:bCs/>
          <w:color w:val="36363D"/>
          <w:sz w:val="24"/>
        </w:rPr>
      </w:pPr>
    </w:p>
    <w:p>
      <w:pPr>
        <w:spacing w:line="460" w:lineRule="exact"/>
        <w:jc w:val="left"/>
        <w:rPr>
          <w:rFonts w:ascii="微软雅黑" w:hAnsi="微软雅黑" w:eastAsia="微软雅黑" w:cstheme="minorEastAsia"/>
          <w:b/>
          <w:color w:val="36363D"/>
          <w:sz w:val="24"/>
        </w:rPr>
      </w:pPr>
      <w:r>
        <w:rPr>
          <w:rFonts w:hint="eastAsia" w:ascii="微软雅黑" w:hAnsi="微软雅黑" w:eastAsia="微软雅黑" w:cstheme="minorEastAsia"/>
          <w:b/>
          <w:color w:val="36363D"/>
          <w:sz w:val="24"/>
        </w:rPr>
        <w:t>12.什么是战略？如何区分直接战略和间接战略？</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什么是战略</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战略是军事活动的主要依据，是运用军事力量支持和配合国家进行政治、经济、外交斗争的重要保障。它既要为国家主权、民族解放而斗争，为国家和民族提供最基本的生存条件，又要为政权的巩固、社会的稳定而斗争，为国家和民族的发展和繁荣提供强有力的安全保证。因此，战略具有对外反侵略、对内反颠覆的双重职能。</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如何区分直接战略和间接战略</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战略，是“对战争全局的筹划和指导”。基本含义是战略指导者基于对军事斗争赖以进行的客观条件及其发展变化和规律性认识，科学预测战争的发生与发展，制定战略方针、战略原则和战略计划，筹划战争准备，指导战争实施所遵循的原则与方法。</w:t>
      </w:r>
    </w:p>
    <w:p>
      <w:pPr>
        <w:spacing w:line="460" w:lineRule="exact"/>
        <w:jc w:val="left"/>
        <w:rPr>
          <w:rFonts w:ascii="微软雅黑" w:hAnsi="微软雅黑" w:eastAsia="微软雅黑" w:cstheme="minorEastAsia"/>
          <w:bCs/>
          <w:color w:val="36363D"/>
          <w:sz w:val="24"/>
        </w:rPr>
      </w:pPr>
      <w:r>
        <w:rPr>
          <w:rFonts w:hint="eastAsia" w:ascii="微软雅黑" w:hAnsi="微软雅黑" w:eastAsia="微软雅黑" w:cstheme="minorEastAsia"/>
          <w:bCs/>
          <w:color w:val="36363D"/>
          <w:sz w:val="24"/>
        </w:rPr>
        <w:t>直接战略：直接战略即直接作战战略。"直接战略"的基本思想是:积极寻找敌军主力进行决战，通过大量歼灭敌人有生力量而夺取战争的最后胜利。它与"间接战略"既有联系又有区别。它们的联系在于:最后获取胜利的手段(决战)是相同的;它们的区别在于:前者一开始就要求主动寻找敌军主力进行决战，而后者则强调要首先使敌处于不利地位，然后寻机击败之。从强调实行直接战略到间接战略的提出，是世界战略理论的一次重大的转折和变化。目前在英国，直接作战战略思想又逐渐被间接战略思想所取代。</w:t>
      </w:r>
    </w:p>
    <w:p>
      <w:pPr>
        <w:jc w:val="center"/>
        <w:rPr>
          <w:rFonts w:ascii="微软雅黑" w:hAnsi="微软雅黑" w:eastAsia="微软雅黑" w:cstheme="minorEastAsia"/>
          <w:b/>
          <w:bCs/>
          <w:sz w:val="24"/>
        </w:rPr>
      </w:pPr>
      <w:r>
        <w:rPr>
          <w:rFonts w:hint="eastAsia" w:ascii="微软雅黑" w:hAnsi="微软雅黑" w:eastAsia="微软雅黑" w:cstheme="minorEastAsia"/>
          <w:b/>
          <w:bCs/>
          <w:sz w:val="24"/>
        </w:rPr>
        <w:t>中国国防（简答题）</w:t>
      </w:r>
    </w:p>
    <w:p>
      <w:pPr>
        <w:ind w:left="105"/>
        <w:rPr>
          <w:rFonts w:ascii="微软雅黑" w:hAnsi="微软雅黑" w:eastAsia="微软雅黑"/>
          <w:sz w:val="24"/>
        </w:rPr>
      </w:pPr>
      <w:r>
        <w:rPr>
          <w:rFonts w:hint="eastAsia" w:ascii="微软雅黑" w:hAnsi="微软雅黑" w:eastAsia="微软雅黑"/>
          <w:sz w:val="24"/>
        </w:rPr>
        <w:t>简要目录：</w:t>
      </w:r>
    </w:p>
    <w:p>
      <w:pPr>
        <w:ind w:left="105"/>
        <w:rPr>
          <w:rFonts w:ascii="微软雅黑" w:hAnsi="微软雅黑" w:eastAsia="微软雅黑"/>
          <w:sz w:val="24"/>
        </w:rPr>
      </w:pPr>
    </w:p>
    <w:p>
      <w:pPr>
        <w:numPr>
          <w:ilvl w:val="0"/>
          <w:numId w:val="9"/>
        </w:numPr>
        <w:rPr>
          <w:rFonts w:ascii="微软雅黑" w:hAnsi="微软雅黑" w:eastAsia="微软雅黑"/>
          <w:sz w:val="24"/>
        </w:rPr>
      </w:pPr>
      <w:r>
        <w:rPr>
          <w:rFonts w:hint="eastAsia" w:ascii="微软雅黑" w:hAnsi="微软雅黑" w:eastAsia="微软雅黑"/>
          <w:sz w:val="24"/>
        </w:rPr>
        <w:t>简述国防的基本类型有哪几种类型，并说明我国的国防属于哪种类型。</w:t>
      </w:r>
    </w:p>
    <w:p>
      <w:pPr>
        <w:numPr>
          <w:ilvl w:val="0"/>
          <w:numId w:val="9"/>
        </w:numPr>
        <w:rPr>
          <w:rFonts w:ascii="微软雅黑" w:hAnsi="微软雅黑" w:eastAsia="微软雅黑"/>
          <w:sz w:val="24"/>
        </w:rPr>
      </w:pPr>
      <w:r>
        <w:rPr>
          <w:rFonts w:hint="eastAsia" w:ascii="微软雅黑" w:hAnsi="微软雅黑" w:eastAsia="微软雅黑"/>
          <w:sz w:val="24"/>
        </w:rPr>
        <w:t>简述我国的国防政策。</w:t>
      </w:r>
    </w:p>
    <w:p>
      <w:pPr>
        <w:numPr>
          <w:ilvl w:val="0"/>
          <w:numId w:val="9"/>
        </w:numPr>
        <w:rPr>
          <w:rFonts w:ascii="微软雅黑" w:hAnsi="微软雅黑" w:eastAsia="微软雅黑"/>
          <w:sz w:val="24"/>
        </w:rPr>
      </w:pPr>
      <w:r>
        <w:rPr>
          <w:rFonts w:hint="eastAsia" w:ascii="微软雅黑" w:hAnsi="微软雅黑" w:eastAsia="微软雅黑"/>
          <w:sz w:val="24"/>
        </w:rPr>
        <w:t>简述新型国防观更加重视的几个方面。</w:t>
      </w:r>
    </w:p>
    <w:p>
      <w:pPr>
        <w:numPr>
          <w:ilvl w:val="0"/>
          <w:numId w:val="9"/>
        </w:numPr>
        <w:rPr>
          <w:rFonts w:ascii="微软雅黑" w:hAnsi="微软雅黑" w:eastAsia="微软雅黑"/>
          <w:sz w:val="24"/>
        </w:rPr>
      </w:pPr>
      <w:r>
        <w:rPr>
          <w:rFonts w:hint="eastAsia" w:ascii="微软雅黑" w:hAnsi="微软雅黑" w:eastAsia="微软雅黑"/>
          <w:sz w:val="24"/>
        </w:rPr>
        <w:t>大学生的国防义务有哪些？</w:t>
      </w:r>
    </w:p>
    <w:p>
      <w:pPr>
        <w:numPr>
          <w:ilvl w:val="0"/>
          <w:numId w:val="9"/>
        </w:numPr>
        <w:rPr>
          <w:rFonts w:ascii="微软雅黑" w:hAnsi="微软雅黑" w:eastAsia="微软雅黑"/>
          <w:sz w:val="24"/>
        </w:rPr>
      </w:pPr>
      <w:r>
        <w:rPr>
          <w:rFonts w:hint="eastAsia" w:ascii="微软雅黑" w:hAnsi="微软雅黑" w:eastAsia="微软雅黑"/>
          <w:sz w:val="24"/>
        </w:rPr>
        <w:t>我国的主要国防政策有哪些？</w:t>
      </w:r>
    </w:p>
    <w:p>
      <w:pPr>
        <w:numPr>
          <w:ilvl w:val="0"/>
          <w:numId w:val="9"/>
        </w:numPr>
        <w:rPr>
          <w:rFonts w:ascii="微软雅黑" w:hAnsi="微软雅黑" w:eastAsia="微软雅黑"/>
          <w:sz w:val="24"/>
        </w:rPr>
      </w:pPr>
      <w:r>
        <w:rPr>
          <w:rFonts w:hint="eastAsia" w:ascii="微软雅黑" w:hAnsi="微软雅黑" w:eastAsia="微软雅黑"/>
          <w:sz w:val="24"/>
        </w:rPr>
        <w:t>什么是国防动员，它是如何分类的？</w:t>
      </w:r>
    </w:p>
    <w:p>
      <w:pPr>
        <w:numPr>
          <w:ilvl w:val="0"/>
          <w:numId w:val="9"/>
        </w:numPr>
        <w:rPr>
          <w:rFonts w:ascii="微软雅黑" w:hAnsi="微软雅黑" w:eastAsia="微软雅黑"/>
          <w:sz w:val="24"/>
        </w:rPr>
      </w:pPr>
      <w:r>
        <w:rPr>
          <w:rFonts w:hint="eastAsia" w:ascii="微软雅黑" w:hAnsi="微软雅黑" w:eastAsia="微软雅黑"/>
          <w:sz w:val="24"/>
        </w:rPr>
        <w:t>我国国防的基本特征</w:t>
      </w:r>
    </w:p>
    <w:p>
      <w:pPr>
        <w:rPr>
          <w:rFonts w:ascii="微软雅黑" w:hAnsi="微软雅黑" w:eastAsia="微软雅黑"/>
          <w:sz w:val="24"/>
        </w:rPr>
      </w:pPr>
    </w:p>
    <w:p>
      <w:pPr>
        <w:spacing w:line="460" w:lineRule="exact"/>
        <w:jc w:val="left"/>
        <w:rPr>
          <w:rFonts w:ascii="微软雅黑" w:hAnsi="微软雅黑" w:eastAsia="微软雅黑" w:cs="宋体"/>
          <w:b/>
          <w:color w:val="36363D"/>
          <w:sz w:val="24"/>
        </w:rPr>
      </w:pPr>
      <w:r>
        <w:rPr>
          <w:rFonts w:hint="eastAsia" w:ascii="微软雅黑" w:hAnsi="微软雅黑" w:eastAsia="微软雅黑" w:cs="宋体"/>
          <w:b/>
          <w:color w:val="36363D"/>
          <w:sz w:val="24"/>
        </w:rPr>
        <w:t>1.国防的类型</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根据不同社会制度国家国防政策及国防目标的不同,目前世界上的国防类型主要有以下四种:</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第一类：进攻性国防。</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1、扩张型：即奉行霸权主义侵略扩张政策的国肪。</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2、联盟型：即以联盟的形式进行防卫。</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第二类：防御性国防。</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1、自卫型：保卫祖国，抵抗侵略的国防类型。</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2、中立型：采用严守中立国防政策国家的国防。</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我国的国防战略方针是积极防御，属自卫型国肪。</w:t>
      </w:r>
    </w:p>
    <w:p>
      <w:pPr>
        <w:spacing w:line="460" w:lineRule="exact"/>
        <w:jc w:val="left"/>
        <w:rPr>
          <w:rFonts w:ascii="微软雅黑" w:hAnsi="微软雅黑" w:eastAsia="微软雅黑" w:cs="宋体"/>
          <w:bCs/>
          <w:color w:val="36363D"/>
          <w:sz w:val="24"/>
        </w:rPr>
      </w:pPr>
    </w:p>
    <w:p>
      <w:pPr>
        <w:spacing w:line="460" w:lineRule="exact"/>
        <w:jc w:val="left"/>
        <w:rPr>
          <w:rFonts w:ascii="微软雅黑" w:hAnsi="微软雅黑" w:eastAsia="微软雅黑" w:cs="宋体"/>
          <w:b/>
          <w:color w:val="36363D"/>
          <w:sz w:val="24"/>
        </w:rPr>
      </w:pPr>
      <w:r>
        <w:rPr>
          <w:rFonts w:hint="eastAsia" w:ascii="微软雅黑" w:hAnsi="微软雅黑" w:eastAsia="微软雅黑" w:cs="宋体"/>
          <w:b/>
          <w:color w:val="36363D"/>
          <w:sz w:val="24"/>
        </w:rPr>
        <w:t>2.简述我国的国防政策</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中国奉行防御性的国防政策。主要有以下四点：</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（1）</w:t>
      </w:r>
      <w:r>
        <w:rPr>
          <w:rFonts w:hint="eastAsia" w:ascii="微软雅黑" w:hAnsi="微软雅黑" w:eastAsia="微软雅黑" w:cs="宋体"/>
          <w:bCs/>
          <w:color w:val="36363D"/>
          <w:sz w:val="24"/>
        </w:rPr>
        <w:tab/>
      </w:r>
      <w:r>
        <w:rPr>
          <w:rFonts w:hint="eastAsia" w:ascii="微软雅黑" w:hAnsi="微软雅黑" w:eastAsia="微软雅黑" w:cs="宋体"/>
          <w:bCs/>
          <w:color w:val="36363D"/>
          <w:sz w:val="24"/>
        </w:rPr>
        <w:t>维护国家主权、安全、发展利益。</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（2）</w:t>
      </w:r>
      <w:r>
        <w:rPr>
          <w:rFonts w:hint="eastAsia" w:ascii="微软雅黑" w:hAnsi="微软雅黑" w:eastAsia="微软雅黑" w:cs="宋体"/>
          <w:bCs/>
          <w:color w:val="36363D"/>
          <w:sz w:val="24"/>
        </w:rPr>
        <w:tab/>
      </w:r>
      <w:r>
        <w:rPr>
          <w:rFonts w:hint="eastAsia" w:ascii="微软雅黑" w:hAnsi="微软雅黑" w:eastAsia="微软雅黑" w:cs="宋体"/>
          <w:bCs/>
          <w:color w:val="36363D"/>
          <w:sz w:val="24"/>
        </w:rPr>
        <w:t xml:space="preserve">维护社会和谐稳定。 </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（3）</w:t>
      </w:r>
      <w:r>
        <w:rPr>
          <w:rFonts w:hint="eastAsia" w:ascii="微软雅黑" w:hAnsi="微软雅黑" w:eastAsia="微软雅黑" w:cs="宋体"/>
          <w:bCs/>
          <w:color w:val="36363D"/>
          <w:sz w:val="24"/>
        </w:rPr>
        <w:tab/>
      </w:r>
      <w:r>
        <w:rPr>
          <w:rFonts w:hint="eastAsia" w:ascii="微软雅黑" w:hAnsi="微软雅黑" w:eastAsia="微软雅黑" w:cs="宋体"/>
          <w:bCs/>
          <w:color w:val="36363D"/>
          <w:sz w:val="24"/>
        </w:rPr>
        <w:t>推进国防和军队现代化。</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（4）</w:t>
      </w:r>
      <w:r>
        <w:rPr>
          <w:rFonts w:hint="eastAsia" w:ascii="微软雅黑" w:hAnsi="微软雅黑" w:eastAsia="微软雅黑" w:cs="宋体"/>
          <w:bCs/>
          <w:color w:val="36363D"/>
          <w:sz w:val="24"/>
        </w:rPr>
        <w:tab/>
      </w:r>
      <w:r>
        <w:rPr>
          <w:rFonts w:hint="eastAsia" w:ascii="微软雅黑" w:hAnsi="微软雅黑" w:eastAsia="微软雅黑" w:cs="宋体"/>
          <w:bCs/>
          <w:color w:val="36363D"/>
          <w:sz w:val="24"/>
        </w:rPr>
        <w:t>维护世界和平稳定。</w:t>
      </w:r>
    </w:p>
    <w:p>
      <w:pPr>
        <w:spacing w:line="460" w:lineRule="exact"/>
        <w:jc w:val="left"/>
        <w:rPr>
          <w:rFonts w:ascii="微软雅黑" w:hAnsi="微软雅黑" w:eastAsia="微软雅黑" w:cs="宋体"/>
          <w:bCs/>
          <w:color w:val="36363D"/>
          <w:sz w:val="24"/>
        </w:rPr>
      </w:pPr>
    </w:p>
    <w:p>
      <w:pPr>
        <w:spacing w:line="460" w:lineRule="exact"/>
        <w:jc w:val="left"/>
        <w:rPr>
          <w:rFonts w:ascii="微软雅黑" w:hAnsi="微软雅黑" w:eastAsia="微软雅黑" w:cs="宋体"/>
          <w:b/>
          <w:color w:val="36363D"/>
          <w:sz w:val="24"/>
        </w:rPr>
      </w:pPr>
      <w:r>
        <w:rPr>
          <w:rFonts w:hint="eastAsia" w:ascii="微软雅黑" w:hAnsi="微软雅黑" w:eastAsia="微软雅黑" w:cs="宋体"/>
          <w:b/>
          <w:color w:val="36363D"/>
          <w:sz w:val="24"/>
        </w:rPr>
        <w:t>3</w:t>
      </w:r>
      <w:r>
        <w:rPr>
          <w:rFonts w:hint="eastAsia" w:ascii="微软雅黑" w:hAnsi="微软雅黑" w:eastAsia="微软雅黑" w:cs="宋体"/>
          <w:b/>
          <w:sz w:val="24"/>
        </w:rPr>
        <w:t xml:space="preserve"> 、简述新型国防观更加重视的几个方面。</w:t>
      </w:r>
    </w:p>
    <w:p>
      <w:pPr>
        <w:spacing w:line="460" w:lineRule="exact"/>
        <w:ind w:firstLine="240" w:firstLineChars="100"/>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当前，随着中国综合国力的增强和各方面变革尤其是军事变革的迅猛发展，为我们提高国防建设水平，实现两个重要历史跨度提供了契机。但同时我们的国防建设也面临着巨大挑战，因此我们必须大力推行国防建设，实力新型国防观念。</w:t>
      </w:r>
    </w:p>
    <w:p>
      <w:pPr>
        <w:spacing w:line="460" w:lineRule="exact"/>
        <w:jc w:val="left"/>
        <w:rPr>
          <w:rFonts w:ascii="微软雅黑" w:hAnsi="微软雅黑" w:eastAsia="微软雅黑" w:cs="宋体"/>
          <w:bCs/>
          <w:color w:val="36363D"/>
          <w:sz w:val="24"/>
        </w:rPr>
      </w:pP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1.新型国防观念更重视核心军事能力和非战争军事行动能力。所谓核心军事能力就是夺取战争胜利的能力，是我们必须要重视的永恒课题，在任何时候都不可放松。但与此同时，要适应安全形势的新变化，努力完成抢险救灾，处理突发事件，维护国家稳定等非军事行动任务，锻炼多种能力，这是我军履行新时期历史使命义不客辞的责任。</w:t>
      </w:r>
    </w:p>
    <w:p>
      <w:pPr>
        <w:spacing w:line="460" w:lineRule="exact"/>
        <w:jc w:val="left"/>
        <w:rPr>
          <w:rFonts w:ascii="微软雅黑" w:hAnsi="微软雅黑" w:eastAsia="微软雅黑" w:cs="宋体"/>
          <w:bCs/>
          <w:color w:val="36363D"/>
          <w:sz w:val="24"/>
        </w:rPr>
      </w:pP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2.新型国防观念更重视疆域安全与时空安全。随着国家经济腾飞，我们必须以大国视角来关注全球化走势，不仅要把国内事项做好，还要承担相应的国际责任和义务。亚丁湾护航，利比亚撤侨以及参与国际维和等，都是我们遇到的新课题。另外，随着太空技术的发展，高边疆的控制已成 为强国关注的焦点;制信息权的掌控，也是夺取未来战场胜利的关键。</w:t>
      </w:r>
    </w:p>
    <w:p>
      <w:pPr>
        <w:spacing w:line="460" w:lineRule="exact"/>
        <w:jc w:val="left"/>
        <w:rPr>
          <w:rFonts w:ascii="微软雅黑" w:hAnsi="微软雅黑" w:eastAsia="微软雅黑" w:cs="宋体"/>
          <w:bCs/>
          <w:color w:val="36363D"/>
          <w:sz w:val="24"/>
        </w:rPr>
      </w:pPr>
    </w:p>
    <w:p>
      <w:pPr>
        <w:numPr>
          <w:ilvl w:val="0"/>
          <w:numId w:val="4"/>
        </w:num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新型国防观念更加重视现实世界安全和虚拟世界安全。巩固和提高传统防务能力，大力维护现实世界安全的同时。也要注重网络世界构成的虚拟空间的安全。因为网络战是一种破坏性极强的新型作战方式。正从后台走向前台，从配角转向主角。因此面对新的领域新的威胁，我们必须牢筑网上长城。</w:t>
      </w:r>
    </w:p>
    <w:p>
      <w:pPr>
        <w:spacing w:line="460" w:lineRule="exact"/>
        <w:ind w:left="420"/>
        <w:jc w:val="left"/>
        <w:rPr>
          <w:rFonts w:ascii="微软雅黑" w:hAnsi="微软雅黑" w:eastAsia="微软雅黑" w:cs="宋体"/>
          <w:bCs/>
          <w:color w:val="36363D"/>
          <w:sz w:val="24"/>
        </w:rPr>
      </w:pPr>
    </w:p>
    <w:p>
      <w:pPr>
        <w:spacing w:line="460" w:lineRule="exact"/>
        <w:jc w:val="left"/>
        <w:rPr>
          <w:rFonts w:ascii="微软雅黑" w:hAnsi="微软雅黑" w:eastAsia="微软雅黑" w:cs="宋体"/>
          <w:b/>
          <w:color w:val="36363D"/>
          <w:sz w:val="24"/>
        </w:rPr>
      </w:pPr>
      <w:r>
        <w:rPr>
          <w:rFonts w:hint="eastAsia" w:ascii="微软雅黑" w:hAnsi="微软雅黑" w:eastAsia="微软雅黑" w:cs="宋体"/>
          <w:b/>
          <w:color w:val="36363D"/>
          <w:sz w:val="24"/>
        </w:rPr>
        <w:t>4.大学生的国防义务有哪些？</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书上原文第17页，第（二）大题第三小点：接受国防教育是法律赋予每个公民的神圣义务和职责。</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外加：</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“国防教育是普通高等学校，专业院校的必修课。我国国防关系到国家的兴衰和中华民族的伟大复兴，大学生有义务和责任接受国防教育。大学生的国防义务：</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1.兵役义务；</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2.支援军队改革和建设；</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3.支持民兵预备役建设；</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4.支前参战的义务；</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5.维护军事设施的义务；</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6.实行军民联防的义务；</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7.保守国家局势秘密的义务；</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8.维护国家尊严义务；</w:t>
      </w:r>
    </w:p>
    <w:p>
      <w:pPr>
        <w:spacing w:line="460" w:lineRule="exact"/>
        <w:jc w:val="left"/>
        <w:rPr>
          <w:rFonts w:ascii="微软雅黑" w:hAnsi="微软雅黑" w:eastAsia="微软雅黑" w:cs="宋体"/>
          <w:bCs/>
          <w:color w:val="36363D"/>
          <w:sz w:val="24"/>
        </w:rPr>
      </w:pPr>
    </w:p>
    <w:p>
      <w:pPr>
        <w:spacing w:line="460" w:lineRule="exact"/>
        <w:jc w:val="left"/>
        <w:rPr>
          <w:rFonts w:ascii="微软雅黑" w:hAnsi="微软雅黑" w:eastAsia="微软雅黑" w:cs="宋体"/>
          <w:b/>
          <w:color w:val="36363D"/>
          <w:sz w:val="24"/>
        </w:rPr>
      </w:pPr>
      <w:r>
        <w:rPr>
          <w:rFonts w:hint="eastAsia" w:ascii="微软雅黑" w:hAnsi="微软雅黑" w:eastAsia="微软雅黑" w:cs="宋体"/>
          <w:b/>
          <w:color w:val="36363D"/>
          <w:sz w:val="24"/>
        </w:rPr>
        <w:t>5.我国现行的国防政策，主要包括以下内容：</w:t>
      </w:r>
    </w:p>
    <w:p>
      <w:pPr>
        <w:spacing w:line="460" w:lineRule="exact"/>
        <w:ind w:firstLine="240" w:firstLineChars="100"/>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1.维护国家安全统一，保障国家发展利益。防备和抵抗侵略，确保国家领海、领空和边境不受侵犯。反对和遏制“台独”分裂势力及其活动，防范和打击一切形式的恐怖主义、分裂主义和极端主义。</w:t>
      </w:r>
    </w:p>
    <w:p>
      <w:pPr>
        <w:spacing w:line="460" w:lineRule="exact"/>
        <w:jc w:val="left"/>
        <w:rPr>
          <w:rFonts w:ascii="微软雅黑" w:hAnsi="微软雅黑" w:eastAsia="微软雅黑" w:cs="宋体"/>
          <w:bCs/>
          <w:color w:val="36363D"/>
          <w:sz w:val="24"/>
        </w:rPr>
      </w:pPr>
    </w:p>
    <w:p>
      <w:pPr>
        <w:spacing w:line="460" w:lineRule="exact"/>
        <w:ind w:firstLine="240" w:firstLineChars="100"/>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2.实现国防和军队建设全面协调可持续发展。坚持国防建设与经济建设协调发展的方针，把国防和军队现代化建设融入经济社会发展体系之中，使国防和军队现代化进程与国家现代化进程相一致。</w:t>
      </w:r>
    </w:p>
    <w:p>
      <w:pPr>
        <w:spacing w:line="460" w:lineRule="exact"/>
        <w:jc w:val="left"/>
        <w:rPr>
          <w:rFonts w:ascii="微软雅黑" w:hAnsi="微软雅黑" w:eastAsia="微软雅黑" w:cs="宋体"/>
          <w:bCs/>
          <w:color w:val="36363D"/>
          <w:sz w:val="24"/>
        </w:rPr>
      </w:pPr>
    </w:p>
    <w:p>
      <w:pPr>
        <w:spacing w:line="460" w:lineRule="exact"/>
        <w:ind w:firstLine="240" w:firstLineChars="100"/>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3.加强以信息化为主要标志的军队质量建设。坚持以机械化为基础，以信息化为主导，推进信息化机械化复合发展，实现军队火力、突击力、机动能力、防护能力和信息能力整体提高。</w:t>
      </w:r>
    </w:p>
    <w:p>
      <w:pPr>
        <w:spacing w:line="460" w:lineRule="exact"/>
        <w:jc w:val="left"/>
        <w:rPr>
          <w:rFonts w:ascii="微软雅黑" w:hAnsi="微软雅黑" w:eastAsia="微软雅黑" w:cs="宋体"/>
          <w:bCs/>
          <w:color w:val="36363D"/>
          <w:sz w:val="24"/>
        </w:rPr>
      </w:pPr>
    </w:p>
    <w:p>
      <w:pPr>
        <w:spacing w:line="460" w:lineRule="exact"/>
        <w:ind w:firstLine="240" w:firstLineChars="100"/>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4.贯彻积极防御的军事战略方针。立足于打赢信息化条件下的局部战争，着眼维护国家主权、安全和发展利益的需要，做好军事斗争准备。逐步建立集中统一、结构合理、反应迅速、权威高效的现代国防动员体系。以联合作战为基本作战形式，发挥诸军兵种作战优长。</w:t>
      </w:r>
    </w:p>
    <w:p>
      <w:pPr>
        <w:spacing w:line="460" w:lineRule="exact"/>
        <w:ind w:firstLine="240" w:firstLineChars="100"/>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5.坚持自卫防御的核战略。中国的核战略贯彻国家的核政策和军事战略，根本目标是遏制他国对中国使用或威胁使用核武器。中国始终奉行在任何时候、任何情况下都不首先使用核武器的政策，无条件地承诺不对无核武器国家和无核武器区使用或威胁使用核武器，主张全面禁止和彻底销毁核武器。</w:t>
      </w:r>
    </w:p>
    <w:p>
      <w:pPr>
        <w:spacing w:line="460" w:lineRule="exact"/>
        <w:jc w:val="left"/>
        <w:rPr>
          <w:rFonts w:ascii="微软雅黑" w:hAnsi="微软雅黑" w:eastAsia="微软雅黑" w:cs="宋体"/>
          <w:bCs/>
          <w:color w:val="36363D"/>
          <w:sz w:val="24"/>
        </w:rPr>
      </w:pPr>
    </w:p>
    <w:p>
      <w:pPr>
        <w:spacing w:line="460" w:lineRule="exact"/>
        <w:ind w:firstLine="240" w:firstLineChars="100"/>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6.营造有利于国家和平发展的安全环境。按照和平共处五项原则开展对外军事交往，发展不结盟、不对抗、不针对第三方的军事合作关系。参与国际安全合作，加强与主要大国和周边国家的战略协作和磋商，开展双边或多边联合军事演习，推动建立公平、有效的集体安全机制和军事互信机制，共同防止冲突和战争。</w:t>
      </w:r>
    </w:p>
    <w:p>
      <w:pPr>
        <w:spacing w:line="460" w:lineRule="exact"/>
        <w:jc w:val="left"/>
        <w:rPr>
          <w:rFonts w:ascii="微软雅黑" w:hAnsi="微软雅黑" w:eastAsia="微软雅黑" w:cs="宋体"/>
          <w:bCs/>
          <w:color w:val="36363D"/>
          <w:sz w:val="24"/>
        </w:rPr>
      </w:pPr>
    </w:p>
    <w:p>
      <w:pPr>
        <w:spacing w:line="460" w:lineRule="exact"/>
        <w:jc w:val="left"/>
        <w:rPr>
          <w:rFonts w:ascii="微软雅黑" w:hAnsi="微软雅黑" w:eastAsia="微软雅黑" w:cs="宋体"/>
          <w:bCs/>
          <w:color w:val="36363D"/>
          <w:sz w:val="24"/>
        </w:rPr>
      </w:pPr>
    </w:p>
    <w:p>
      <w:pPr>
        <w:spacing w:line="460" w:lineRule="exact"/>
        <w:jc w:val="left"/>
        <w:rPr>
          <w:rFonts w:ascii="微软雅黑" w:hAnsi="微软雅黑" w:eastAsia="微软雅黑" w:cs="宋体"/>
          <w:bCs/>
          <w:color w:val="36363D"/>
          <w:sz w:val="24"/>
        </w:rPr>
      </w:pPr>
    </w:p>
    <w:p>
      <w:pPr>
        <w:spacing w:line="460" w:lineRule="exact"/>
        <w:rPr>
          <w:rFonts w:ascii="微软雅黑" w:hAnsi="微软雅黑" w:eastAsia="微软雅黑" w:cs="宋体"/>
          <w:b/>
          <w:bCs/>
          <w:sz w:val="24"/>
        </w:rPr>
      </w:pPr>
      <w:r>
        <w:rPr>
          <w:rFonts w:hint="eastAsia" w:ascii="微软雅黑" w:hAnsi="微软雅黑" w:eastAsia="微软雅黑" w:cs="宋体"/>
          <w:b/>
          <w:bCs/>
          <w:sz w:val="24"/>
        </w:rPr>
        <w:t>6. 什么是国防动员，它是如何分类的？</w:t>
      </w:r>
    </w:p>
    <w:p>
      <w:pPr>
        <w:spacing w:line="460" w:lineRule="exact"/>
        <w:ind w:firstLine="240" w:firstLineChars="100"/>
        <w:rPr>
          <w:rFonts w:ascii="微软雅黑" w:hAnsi="微软雅黑" w:eastAsia="微软雅黑" w:cs="宋体"/>
          <w:sz w:val="24"/>
        </w:rPr>
      </w:pPr>
      <w:r>
        <w:rPr>
          <w:rFonts w:hint="eastAsia" w:ascii="微软雅黑" w:hAnsi="微软雅黑" w:eastAsia="微软雅黑" w:cs="宋体"/>
          <w:color w:val="333333"/>
          <w:sz w:val="24"/>
        </w:rPr>
        <w:t>国防动员一般指战争动员，是国家采取紧急措施，由平时状态转入战时状态，统一调动人力、物力、财力为战争服务。简称动员。通常包括武装力量动员、国民经济动员、人民防空动员和政治动员。</w:t>
      </w:r>
    </w:p>
    <w:p>
      <w:pPr>
        <w:spacing w:line="460" w:lineRule="exact"/>
        <w:rPr>
          <w:rFonts w:ascii="微软雅黑" w:hAnsi="微软雅黑" w:eastAsia="微软雅黑" w:cs="宋体"/>
          <w:b/>
          <w:bCs/>
          <w:sz w:val="24"/>
        </w:rPr>
      </w:pPr>
      <w:r>
        <w:rPr>
          <w:rFonts w:hint="eastAsia" w:ascii="微软雅黑" w:hAnsi="微软雅黑" w:eastAsia="微软雅黑" w:cs="宋体"/>
          <w:b/>
          <w:bCs/>
          <w:sz w:val="24"/>
        </w:rPr>
        <w:t>7.我国国防的基本特征</w:t>
      </w:r>
    </w:p>
    <w:p>
      <w:pPr>
        <w:spacing w:line="460" w:lineRule="exact"/>
        <w:rPr>
          <w:rFonts w:ascii="微软雅黑" w:hAnsi="微软雅黑" w:eastAsia="微软雅黑" w:cs="宋体"/>
          <w:sz w:val="24"/>
        </w:rPr>
      </w:pPr>
      <w:r>
        <w:rPr>
          <w:rFonts w:hint="eastAsia" w:ascii="微软雅黑" w:hAnsi="微软雅黑" w:eastAsia="微软雅黑" w:cs="宋体"/>
          <w:sz w:val="24"/>
        </w:rPr>
        <w:t>（一）国家安全的整体性</w:t>
      </w:r>
    </w:p>
    <w:p>
      <w:pPr>
        <w:spacing w:line="460" w:lineRule="exact"/>
        <w:rPr>
          <w:rFonts w:ascii="微软雅黑" w:hAnsi="微软雅黑" w:eastAsia="微软雅黑" w:cs="宋体"/>
          <w:sz w:val="24"/>
        </w:rPr>
      </w:pPr>
      <w:r>
        <w:rPr>
          <w:rFonts w:hint="eastAsia" w:ascii="微软雅黑" w:hAnsi="微软雅黑" w:eastAsia="微软雅黑" w:cs="宋体"/>
          <w:sz w:val="24"/>
        </w:rPr>
        <w:t>（二）国防实力的综合性</w:t>
      </w:r>
    </w:p>
    <w:p>
      <w:pPr>
        <w:spacing w:line="460" w:lineRule="exact"/>
        <w:rPr>
          <w:rFonts w:ascii="微软雅黑" w:hAnsi="微软雅黑" w:eastAsia="微软雅黑" w:cs="宋体"/>
          <w:sz w:val="24"/>
        </w:rPr>
      </w:pPr>
      <w:r>
        <w:rPr>
          <w:rFonts w:hint="eastAsia" w:ascii="微软雅黑" w:hAnsi="微软雅黑" w:eastAsia="微软雅黑" w:cs="宋体"/>
          <w:sz w:val="24"/>
        </w:rPr>
        <w:t>（三）国防手段的多元性</w:t>
      </w:r>
    </w:p>
    <w:p>
      <w:pPr>
        <w:spacing w:line="460" w:lineRule="exact"/>
        <w:rPr>
          <w:rFonts w:ascii="微软雅黑" w:hAnsi="微软雅黑" w:eastAsia="微软雅黑" w:cs="宋体"/>
          <w:sz w:val="24"/>
        </w:rPr>
      </w:pPr>
      <w:r>
        <w:rPr>
          <w:rFonts w:hint="eastAsia" w:ascii="微软雅黑" w:hAnsi="微软雅黑" w:eastAsia="微软雅黑" w:cs="宋体"/>
          <w:sz w:val="24"/>
        </w:rPr>
        <w:t>（四）国防建设的系统协调性</w:t>
      </w:r>
    </w:p>
    <w:p>
      <w:pPr>
        <w:spacing w:line="460" w:lineRule="exact"/>
        <w:rPr>
          <w:rFonts w:ascii="微软雅黑" w:hAnsi="微软雅黑" w:eastAsia="微软雅黑" w:cs="宋体"/>
          <w:sz w:val="24"/>
        </w:rPr>
      </w:pPr>
      <w:r>
        <w:rPr>
          <w:rFonts w:hint="eastAsia" w:ascii="微软雅黑" w:hAnsi="微软雅黑" w:eastAsia="微软雅黑" w:cs="宋体"/>
          <w:sz w:val="24"/>
        </w:rPr>
        <w:t>（五）国防事业的社会性</w:t>
      </w:r>
    </w:p>
    <w:p>
      <w:pPr>
        <w:jc w:val="center"/>
        <w:rPr>
          <w:rFonts w:ascii="微软雅黑" w:hAnsi="微软雅黑" w:eastAsia="微软雅黑" w:cs="宋体"/>
          <w:b/>
          <w:bCs/>
          <w:sz w:val="24"/>
        </w:rPr>
      </w:pPr>
      <w:r>
        <w:rPr>
          <w:rFonts w:hint="eastAsia" w:ascii="微软雅黑" w:hAnsi="微软雅黑" w:eastAsia="微软雅黑" w:cs="宋体"/>
          <w:b/>
          <w:bCs/>
          <w:sz w:val="24"/>
        </w:rPr>
        <w:t>中国国防（论述题）</w:t>
      </w:r>
    </w:p>
    <w:p>
      <w:pPr>
        <w:ind w:left="105"/>
        <w:rPr>
          <w:rFonts w:ascii="微软雅黑" w:hAnsi="微软雅黑" w:eastAsia="微软雅黑" w:cs="宋体"/>
          <w:sz w:val="24"/>
        </w:rPr>
      </w:pPr>
      <w:r>
        <w:rPr>
          <w:rFonts w:hint="eastAsia" w:ascii="微软雅黑" w:hAnsi="微软雅黑" w:eastAsia="微软雅黑" w:cs="宋体"/>
          <w:sz w:val="24"/>
        </w:rPr>
        <w:t>简要目录：</w:t>
      </w:r>
    </w:p>
    <w:p>
      <w:pPr>
        <w:ind w:left="105"/>
        <w:rPr>
          <w:rFonts w:ascii="微软雅黑" w:hAnsi="微软雅黑" w:eastAsia="微软雅黑" w:cs="宋体"/>
          <w:sz w:val="24"/>
        </w:rPr>
      </w:pPr>
    </w:p>
    <w:p>
      <w:pPr>
        <w:numPr>
          <w:ilvl w:val="0"/>
          <w:numId w:val="10"/>
        </w:numPr>
        <w:rPr>
          <w:rFonts w:ascii="微软雅黑" w:hAnsi="微软雅黑" w:eastAsia="微软雅黑" w:cs="宋体"/>
          <w:sz w:val="24"/>
        </w:rPr>
      </w:pPr>
      <w:r>
        <w:rPr>
          <w:rFonts w:hint="eastAsia" w:ascii="微软雅黑" w:hAnsi="微软雅黑" w:eastAsia="微软雅黑" w:cs="宋体"/>
          <w:sz w:val="24"/>
        </w:rPr>
        <w:t>试论“天下兴亡，匹夫有责”给当代大学生的启迪</w:t>
      </w:r>
    </w:p>
    <w:p>
      <w:pPr>
        <w:numPr>
          <w:ilvl w:val="0"/>
          <w:numId w:val="10"/>
        </w:numPr>
        <w:rPr>
          <w:rFonts w:ascii="微软雅黑" w:hAnsi="微软雅黑" w:eastAsia="微软雅黑" w:cs="宋体"/>
          <w:sz w:val="24"/>
        </w:rPr>
      </w:pPr>
      <w:r>
        <w:rPr>
          <w:rFonts w:hint="eastAsia" w:ascii="微软雅黑" w:hAnsi="微软雅黑" w:eastAsia="微软雅黑" w:cs="宋体"/>
          <w:sz w:val="24"/>
        </w:rPr>
        <w:t>维护中国的核心利益必须加强国防实力。</w:t>
      </w:r>
    </w:p>
    <w:p>
      <w:pPr>
        <w:numPr>
          <w:ilvl w:val="0"/>
          <w:numId w:val="10"/>
        </w:numPr>
        <w:rPr>
          <w:rFonts w:ascii="微软雅黑" w:hAnsi="微软雅黑" w:eastAsia="微软雅黑" w:cs="宋体"/>
          <w:sz w:val="24"/>
        </w:rPr>
      </w:pPr>
      <w:r>
        <w:rPr>
          <w:rFonts w:hint="eastAsia" w:ascii="微软雅黑" w:hAnsi="微软雅黑" w:eastAsia="微软雅黑" w:cs="宋体"/>
          <w:sz w:val="24"/>
        </w:rPr>
        <w:t>谈谈在高等学校开展国防教育的意义。</w:t>
      </w:r>
    </w:p>
    <w:p>
      <w:pPr>
        <w:rPr>
          <w:rFonts w:ascii="微软雅黑" w:hAnsi="微软雅黑" w:eastAsia="微软雅黑" w:cs="宋体"/>
          <w:sz w:val="24"/>
        </w:rPr>
      </w:pPr>
    </w:p>
    <w:p>
      <w:pPr>
        <w:spacing w:line="460" w:lineRule="exact"/>
        <w:jc w:val="left"/>
        <w:rPr>
          <w:rFonts w:ascii="微软雅黑" w:hAnsi="微软雅黑" w:eastAsia="微软雅黑" w:cs="宋体"/>
          <w:b/>
          <w:color w:val="36363D"/>
          <w:sz w:val="24"/>
        </w:rPr>
      </w:pPr>
      <w:r>
        <w:rPr>
          <w:rFonts w:hint="eastAsia" w:ascii="微软雅黑" w:hAnsi="微软雅黑" w:eastAsia="微软雅黑" w:cs="宋体"/>
          <w:b/>
          <w:color w:val="36363D"/>
          <w:sz w:val="24"/>
        </w:rPr>
        <w:t>1、天下兴亡匹夫有责对大学生启迪</w:t>
      </w:r>
    </w:p>
    <w:p>
      <w:pPr>
        <w:spacing w:line="460" w:lineRule="exact"/>
        <w:ind w:firstLine="240" w:firstLineChars="100"/>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天下兴亡，匹夫有责”以天下为己任，无论身居何位，只要是在国家危难之际做出有利于国家的事的人都可以印证此话。心忧天下，关心国家的命运和民生的苦乐，自觉地把个人前途与国家的兴衰联系起来，把爱国的思想付诸实际的行动，正如范仲淹所言“先天下之忧而忧，后天下之乐而乐”。</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换而言之，对于整个国家无论是国家领导人还是平民百姓对之都有一份不 可推卸的责任，大家都知道国家是一个能维护处于其中的人民的一个组织、集体，但一个国家能否真正做到让人民享有足够的权利、生活条件;还取决于这个国家是否强大，是否处于良好的发展态势中。而这些却又要靠我们人民来亲手创造。因此国家与人民之间是相互的，我们的生活保障来源于国家的兴盛，而国家兴亡，则取决于我们每一个人民的所作所为，我们的-一言一行，不经意间都会为我们国家带来方方面面的影响。更形象的说就是国家是我们每个人的母亲，母亲的事我们每个人义不容辞。</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这句话对于我们大学生更是有启迪意义，例如学生平时在学校时，教室卫生不好，一个同学站出来说是我的责任，然后清理干净，如果其他所有的同学都感同身受的话，那校园卫生问题自然解决了。每个人学会把责任揽过来而不是推出去，但这样做绝不是吃亏,而我们每个人都牢记于此。一般人打开水龙头后，发现没水，又去开第二个，第二个也没有，又去开第三个，大家就没想到会突来水吗?人无远虑怎么能行?水管不关，来了水后哗哗的流水，仍不去关注:“反正是国家的水，不是我自己的”。这样的行为就是不负责任的行为，如果人人如此那试想我们水资源够用吗?关水龙头-个简单的动作就是爱国就是负责人的表现同样能体现出“天下兴亡，匹夫有责”。我们都应从自己身边做起，我们国家才有希望。这些都是我们从小耳熟能详的小事，直至现在我们还在提倡试问每个人都做到了吗?</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职位有高低，责任有大小，一个人的能力有多大他担任的责任就多大，我们每个人在相应的位置都确实担负起相应的责任，我相信社会风气会净化，道德法律会被遵守，国家会日益强大，而我们的幸福也会来临!天下兴亡，匹夫有责，更是我之责任</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天下兴亡，匹夫有责，这个匹夫，不是除你之外的别人，而是首先包括你自己:我们都希望国家强大，但在这里我告诫大家一句话:我们不能光有恨，我们还应该学会将恨埋在心底,把悲愤化为动力，以十倍的精神，百倍的努力，卧薪尝胆，发愤图强，振兴中华，做得比任何人更好、更出色这才是每个中国人应尽的职责!</w:t>
      </w:r>
    </w:p>
    <w:p>
      <w:pPr>
        <w:spacing w:line="460" w:lineRule="exact"/>
        <w:jc w:val="left"/>
        <w:rPr>
          <w:rFonts w:ascii="微软雅黑" w:hAnsi="微软雅黑" w:eastAsia="微软雅黑" w:cs="宋体"/>
          <w:bCs/>
          <w:color w:val="36363D"/>
          <w:sz w:val="24"/>
        </w:rPr>
      </w:pPr>
    </w:p>
    <w:p>
      <w:pPr>
        <w:spacing w:line="460" w:lineRule="exact"/>
        <w:jc w:val="left"/>
        <w:rPr>
          <w:rFonts w:ascii="微软雅黑" w:hAnsi="微软雅黑" w:eastAsia="微软雅黑" w:cs="宋体"/>
          <w:b/>
          <w:color w:val="36363D"/>
          <w:sz w:val="24"/>
        </w:rPr>
      </w:pPr>
      <w:r>
        <w:rPr>
          <w:rFonts w:hint="eastAsia" w:ascii="微软雅黑" w:hAnsi="微软雅黑" w:eastAsia="微软雅黑" w:cs="宋体"/>
          <w:b/>
          <w:color w:val="36363D"/>
          <w:sz w:val="24"/>
        </w:rPr>
        <w:t>2、论述“维护中国的核心利益必须加强国防实力”</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国防实力指的是，一个国家的军事实力和经济实力。是指为捍卫国家主权、领土完整，防备外来侵略和颠覆，所进行的军事及与军事有关的政治、外交、经济、文化等方面的建设和斗争方面的实力。要加强我国国防实力，需要不断加强我国国防建设，贯彻落实国防政策。国防政策是国家政策的组成部分，是国家在一定时期制定的关于国防建设和国防斗争的基本行动准则。我国目前奉行的是防御性的国防政策，依照宪法和法律，中国武装力量肩负对外抵抗侵略、保卫祖国，对内维护社会大局稳定、保卫人民和平劳动的神圣职责。建设与国家安全和发展利益相适应的巩固国防和强大军队，是中国现代化建设的战略任务，是中国各族人民的共同事业。</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我国国防政策的主要职责有四个：维护国家主权、安全、发展利益，维护社会和谐稳定，推进国防和军队现代化，维护世界和平稳定。而“中国核心利益”包括：国家主权，国家安全，领土完整，国家统一。这与我国的国防政策，国防建设，国防实力高度符合。而要确保我国的核心利益不被侵犯，就要彻底落实我国的国防政策，而这就需要我国不断增加我国的国防实力。首先，军事实力需要不断提升，军事实力是战场上的决定性因素，一个精良的部队，不仅拥有最杰出的领导者，素质最高的战士，先进的战斗物资，还拥有强大的精神动力，和优秀的战斗策略。只有精神与物质上，两者的契合，在战争中从全方面战胜对手。这是战争年代，而若是和平年代，经济实力就发挥主要作用。一个国家拥有强大的经济实力，就拥有了在国际地位中，强大的话语权，在国际贸易中起着强大的作用，保证国家机器的正常运转，甚至能拥有极大程度影响世界的能力。面对这样的压力，自然不会有国家冒着本国经济政治社会文化动荡的风险，侵犯我国的核心利益。</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因此，维护中国的核心利益必须加强国防实力</w:t>
      </w:r>
    </w:p>
    <w:p>
      <w:pPr>
        <w:spacing w:line="460" w:lineRule="exact"/>
        <w:jc w:val="left"/>
        <w:rPr>
          <w:rFonts w:ascii="微软雅黑" w:hAnsi="微软雅黑" w:eastAsia="微软雅黑" w:cs="宋体"/>
          <w:bCs/>
          <w:color w:val="36363D"/>
          <w:sz w:val="24"/>
        </w:rPr>
      </w:pPr>
    </w:p>
    <w:p>
      <w:pPr>
        <w:spacing w:line="460" w:lineRule="exact"/>
        <w:jc w:val="left"/>
        <w:rPr>
          <w:rFonts w:ascii="微软雅黑" w:hAnsi="微软雅黑" w:eastAsia="微软雅黑" w:cs="宋体"/>
          <w:bCs/>
          <w:color w:val="36363D"/>
          <w:sz w:val="24"/>
        </w:rPr>
      </w:pPr>
    </w:p>
    <w:p>
      <w:pPr>
        <w:spacing w:line="460" w:lineRule="exact"/>
        <w:jc w:val="left"/>
        <w:rPr>
          <w:rFonts w:ascii="微软雅黑" w:hAnsi="微软雅黑" w:eastAsia="微软雅黑" w:cs="宋体"/>
          <w:b/>
          <w:color w:val="36363D"/>
          <w:sz w:val="24"/>
        </w:rPr>
      </w:pPr>
      <w:r>
        <w:rPr>
          <w:rFonts w:hint="eastAsia" w:ascii="微软雅黑" w:hAnsi="微软雅黑" w:eastAsia="微软雅黑" w:cs="宋体"/>
          <w:b/>
          <w:color w:val="36363D"/>
          <w:sz w:val="24"/>
        </w:rPr>
        <w:t>3、在高等学校开展国防教育的现实意义</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1.增强学生国家安全意识</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但是现在大学生生活在一个相对安逸的环境氛围中，逐渐忘记现在的生活是由前人英勇抗战，抛头颅洒热血换来的，如果现在学生没有基本的国防意识，国家的安全与发展将会受到威胁。长期生活在和平年代，国防意识是会被人们淡忘，增强大学生国防意识困难重重。但是培养国民的国防意识是进行国防教育的根本目的，高校开展国防教育课程，培养了学生的国防意识，不仅为国家安全维护建立了思想基础，也让我国能够朝着和平稳定得出方向发展。</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2.培养学生爱国主义精神</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对高校学生进行国防教育的同时也是在进行爱国主义教育，爱国主义教育是国防教育的精髓。国防教育作为一个国家最基本的教育方式，在高等教育中占有重要地位。如果做好国防教育问题，不仅可以激发学生内心的爱国情怀，也为整个国家做好人民建设、国防的巩固打下坚实的基础。在对大学生进行国防教育时，应该积极宣传国防历史，让他们了解国家兴衰，最后引起共鸣，激发学生爱国情怀。</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3.增强大学生民族团结意识</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激发大学生的爱国主义情怀可以帮助其增强社会责任感和义务感，在高等院校进行国防教育工作一方面可以提高大学生的奉献意识，还可以让他们在遇到困难时始终保持积极向上的态度，勇敢拼搏；大学生强烈的民族团结意识既可以增强民族凝聚力，也可为中华复兴贡献自己的力量。</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4.提高大学生道德素质和科学文化水平</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在开展国防教育时，可以为学生讲解近现代人民为反帝反封建作出反抗的历史，尤其是党带领人民取得民族独立，最终让国家走上社会主义道路的光辉战绩，这些对新时期大学生的爱国和英雄主义都有着深远影响，帮助大学生树立正确的世界观、价值观和人生观，让学生不会受到各种腐朽文化的侵蚀。在21世纪，各国之间的战争主要体现在高科技上，如果想在国际上有话语权，必须依靠强大的军事力量。高校给大學生开展国防教育，不仅拓宽了大学生的视野，也提高了其综合文化素质。</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5.高校开展国防教育是贯彻落实法律法规的要求 </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　　《中华人民共和国国防教育法》（以下简称《国防教育法》）规定，普及和加强国防教育是全社会的共同责任。学校国防教育是全民国防教育的基础，是实施素质教育的重要内容。高等学校应当设置适当的国防教育课程，并应当将课堂教学与军事训练相结合，对学生进行国防教育。并将国防教育列入学校的工作和教学计划，采取有效措施，保证国防教育的质量和效果[2]。教育部制定的《普通高等学校军事课教学大纲》中对此强调指出，学生军训是普通高校本、专科学生的必修课，学校要纳入教学计划。普通高校本、专科的军事理论课教学时间为36学时，军事技能课训练时间为2～3周。 </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6.高校开展国防教育是当前国际形势的需要 </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　　当今世界多极化成为主流，军备竞赛由数量转为质量的竞赛。尽管和平与发展是当今时代主题，但霸权主义和强权政治仍然存在。国际敌对势力处心积虑遏制中国的发展，千方百计地推行西化，将战略重点放在台湾和西藏及新疆等地区。同时还千方百计进行思想渗透，与我们争夺下一代，或策划颠覆破坏活动，企图搞垮国家政权，或搜集情报，窃取中国政治、军事、经济、科技等重要情报。而且中国周边环境也存在较危机，我们必须时刻提高警惕，掌握必要的国防常识，随时为祖国领土完整和主权独立作出贡献。 </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7.高校开展国防教育是加强国防建设的需要 </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　　高校是培养强大国防预备役力量的重要阵地。现代高技术战争，需要高质量、高素质的兵员和强大的预备役力量，而军校的培养远远不能满足现代战争的需要。作为培养高级专业技术人才的高校，理所应当承担这份责任和义务。《中华人民共和国兵役法》规定，受过军训的大学生是预备役军官的重要来源和战争动员的主要对象。 </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8.国防教育有利于培养国防后备人才，促进国防现代化 </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我国国防建设一直坚持走精干的常备军和强大的后备力量相结合的道路，这也是我国新时期国防建设的根本指导思想。大学生作为一个特殊的社会群体具有较高的科学文化素质，易于掌握现代科技知识。如果抓好这个群体的国防教育，我们便储备了一大批具有较高科学文化素质而又掌握了一定军事技能的高素质的国防后备力量。为此，对大学生进行军事理论教学，必要的军事训练，以便必要时为部队输送高技术军事人才，成为战时扩建、组建部队的骨干，为打赢未来高技术局部战争创造条件，为国防建设和军事斗争准备提供有力保障。因而，大学国防教育，有利于提高大学生的国防能力。 </w:t>
      </w:r>
    </w:p>
    <w:p>
      <w:pPr>
        <w:spacing w:line="460" w:lineRule="exact"/>
        <w:jc w:val="left"/>
        <w:rPr>
          <w:rFonts w:ascii="微软雅黑" w:hAnsi="微软雅黑" w:eastAsia="微软雅黑" w:cs="宋体"/>
          <w:bCs/>
          <w:color w:val="36363D"/>
          <w:sz w:val="24"/>
        </w:rPr>
      </w:pPr>
      <w:r>
        <w:rPr>
          <w:rFonts w:hint="eastAsia" w:ascii="微软雅黑" w:hAnsi="微软雅黑" w:eastAsia="微软雅黑" w:cs="宋体"/>
          <w:bCs/>
          <w:color w:val="36363D"/>
          <w:sz w:val="24"/>
        </w:rPr>
        <w:t>未来高技术条件的局部战争仍要坚持人民战争。随着科学技术的飞速发展和大批高新技术用于军事领域，虽然在一定程度上看，传统的人民战争的方式已经过时了。但是，人民战争的理念不能丢。在新的形势下，人民战争仍有它存在的意义，如信息战、网络战等一些没有硝烟的战争，人民群众中的技术群体会大有作为。他们可以充分发挥其聪明才智投入到维护国家安全的行列中来。那么，我们的青年大学生，无论是在校生还是毕业生，他们个个都有专长，如果他们受过较好的大学国防教育，走上社会之后，他们之中的绝大多数将成为各行各业的骨干力量，他们的一言一行、一举一动都将影响着周围的人，而一部分还将走上领导岗位，其影响和作用就更大了。在和平时期，他们是国防教育的骨干，而一旦战争发生，他们便成为人民战争的排头兵，能发动和组织广大群众参与战争，形成强大的合力，取得战争的胜利，为未来高技术条件下的人民战争打牢了坚实的基础。</w:t>
      </w:r>
    </w:p>
    <w:p>
      <w:pPr>
        <w:rPr>
          <w:rFonts w:ascii="微软雅黑" w:hAnsi="微软雅黑" w:eastAsia="微软雅黑" w:cs="宋体"/>
          <w:sz w:val="24"/>
        </w:rPr>
      </w:pPr>
    </w:p>
    <w:p>
      <w:pPr>
        <w:rPr>
          <w:rFonts w:ascii="微软雅黑" w:hAnsi="微软雅黑" w:eastAsia="微软雅黑" w:cs="宋体"/>
          <w:sz w:val="24"/>
        </w:rPr>
      </w:pPr>
    </w:p>
    <w:p>
      <w:pPr>
        <w:rPr>
          <w:rFonts w:ascii="微软雅黑" w:hAnsi="微软雅黑" w:eastAsia="微软雅黑"/>
          <w:sz w:val="24"/>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宋体" w:hAnsi="宋体" w:eastAsia="宋体"/>
      </w:rPr>
    </w:pPr>
    <w:r>
      <w:rPr>
        <w:rFonts w:hint="eastAsia" w:ascii="宋体" w:hAnsi="宋体" w:eastAsia="宋体"/>
      </w:rPr>
      <w:t>由各班学委收集，学习部整理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宋体" w:hAnsi="宋体" w:eastAsia="宋体"/>
      </w:rPr>
    </w:pPr>
    <w:r>
      <w:rPr>
        <w:rFonts w:hint="eastAsia" w:ascii="宋体" w:hAnsi="宋体" w:eastAsia="宋体"/>
      </w:rPr>
      <w:t>2</w:t>
    </w:r>
    <w:r>
      <w:rPr>
        <w:rFonts w:ascii="宋体" w:hAnsi="宋体" w:eastAsia="宋体"/>
      </w:rPr>
      <w:t>0</w:t>
    </w:r>
    <w:r>
      <w:rPr>
        <w:rFonts w:hint="eastAsia" w:ascii="宋体" w:hAnsi="宋体" w:eastAsia="宋体"/>
        <w:lang w:val="en-US" w:eastAsia="zh-CN"/>
      </w:rPr>
      <w:t>20</w:t>
    </w:r>
    <w:r>
      <w:rPr>
        <w:rFonts w:hint="eastAsia" w:ascii="宋体" w:hAnsi="宋体" w:eastAsia="宋体"/>
      </w:rPr>
      <w:t>-</w:t>
    </w:r>
    <w:r>
      <w:rPr>
        <w:rFonts w:ascii="宋体" w:hAnsi="宋体" w:eastAsia="宋体"/>
      </w:rPr>
      <w:t>202</w:t>
    </w:r>
    <w:r>
      <w:rPr>
        <w:rFonts w:hint="eastAsia" w:ascii="宋体" w:hAnsi="宋体" w:eastAsia="宋体"/>
        <w:lang w:val="en-US" w:eastAsia="zh-CN"/>
      </w:rPr>
      <w:t>1</w:t>
    </w:r>
    <w:r>
      <w:rPr>
        <w:rFonts w:hint="eastAsia" w:ascii="宋体" w:hAnsi="宋体" w:eastAsia="宋体"/>
      </w:rPr>
      <w:t>学年下学期经济与管理学院学习部复习宝典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2"/>
    <w:multiLevelType w:val="multilevel"/>
    <w:tmpl w:val="00000002"/>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03"/>
    <w:multiLevelType w:val="multilevel"/>
    <w:tmpl w:val="00000003"/>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3">
    <w:nsid w:val="00000005"/>
    <w:multiLevelType w:val="multilevel"/>
    <w:tmpl w:val="0000000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0FE7C0A3"/>
    <w:multiLevelType w:val="singleLevel"/>
    <w:tmpl w:val="0FE7C0A3"/>
    <w:lvl w:ilvl="0" w:tentative="0">
      <w:start w:val="1"/>
      <w:numFmt w:val="decimal"/>
      <w:suff w:val="space"/>
      <w:lvlText w:val="%1."/>
      <w:lvlJc w:val="left"/>
    </w:lvl>
  </w:abstractNum>
  <w:abstractNum w:abstractNumId="5">
    <w:nsid w:val="258E631D"/>
    <w:multiLevelType w:val="multilevel"/>
    <w:tmpl w:val="258E631D"/>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6">
    <w:nsid w:val="5575210C"/>
    <w:multiLevelType w:val="multilevel"/>
    <w:tmpl w:val="5575210C"/>
    <w:lvl w:ilvl="0" w:tentative="0">
      <w:start w:val="3"/>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2DF780A"/>
    <w:multiLevelType w:val="singleLevel"/>
    <w:tmpl w:val="62DF780A"/>
    <w:lvl w:ilvl="0" w:tentative="0">
      <w:start w:val="7"/>
      <w:numFmt w:val="decimal"/>
      <w:lvlText w:val="%1."/>
      <w:lvlJc w:val="left"/>
      <w:pPr>
        <w:tabs>
          <w:tab w:val="left" w:pos="312"/>
        </w:tabs>
      </w:pPr>
    </w:lvl>
  </w:abstractNum>
  <w:abstractNum w:abstractNumId="8">
    <w:nsid w:val="6FF07305"/>
    <w:multiLevelType w:val="singleLevel"/>
    <w:tmpl w:val="6FF07305"/>
    <w:lvl w:ilvl="0" w:tentative="0">
      <w:start w:val="2"/>
      <w:numFmt w:val="decimal"/>
      <w:suff w:val="space"/>
      <w:lvlText w:val="%1."/>
      <w:lvlJc w:val="left"/>
    </w:lvl>
  </w:abstractNum>
  <w:abstractNum w:abstractNumId="9">
    <w:nsid w:val="764121CF"/>
    <w:multiLevelType w:val="singleLevel"/>
    <w:tmpl w:val="764121CF"/>
    <w:lvl w:ilvl="0" w:tentative="0">
      <w:start w:val="1"/>
      <w:numFmt w:val="decimal"/>
      <w:lvlText w:val="%1."/>
      <w:lvlJc w:val="left"/>
      <w:pPr>
        <w:tabs>
          <w:tab w:val="left" w:pos="312"/>
        </w:tabs>
        <w:ind w:left="105" w:firstLine="0"/>
      </w:pPr>
    </w:lvl>
  </w:abstractNum>
  <w:num w:numId="1">
    <w:abstractNumId w:val="8"/>
  </w:num>
  <w:num w:numId="2">
    <w:abstractNumId w:val="1"/>
  </w:num>
  <w:num w:numId="3">
    <w:abstractNumId w:val="5"/>
  </w:num>
  <w:num w:numId="4">
    <w:abstractNumId w:val="3"/>
  </w:num>
  <w:num w:numId="5">
    <w:abstractNumId w:val="2"/>
  </w:num>
  <w:num w:numId="6">
    <w:abstractNumId w:val="0"/>
  </w:num>
  <w:num w:numId="7">
    <w:abstractNumId w:val="7"/>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BED"/>
    <w:rsid w:val="0004328A"/>
    <w:rsid w:val="001313D8"/>
    <w:rsid w:val="00237EEA"/>
    <w:rsid w:val="008F504F"/>
    <w:rsid w:val="008F79EC"/>
    <w:rsid w:val="008F7BED"/>
    <w:rsid w:val="00EC7AB0"/>
    <w:rsid w:val="06AD5F1C"/>
    <w:rsid w:val="2D793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宋体"/>
      <w:b/>
      <w:sz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0"/>
    <w:qFormat/>
    <w:uiPriority w:val="0"/>
    <w:pPr>
      <w:tabs>
        <w:tab w:val="center" w:pos="4153"/>
        <w:tab w:val="right" w:pos="8306"/>
      </w:tabs>
      <w:snapToGrid w:val="0"/>
      <w:jc w:val="left"/>
    </w:pPr>
    <w:rPr>
      <w:sz w:val="18"/>
      <w:szCs w:val="18"/>
    </w:rPr>
  </w:style>
  <w:style w:type="paragraph" w:styleId="5">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8">
    <w:name w:val="List Paragraph"/>
    <w:basedOn w:val="1"/>
    <w:qFormat/>
    <w:uiPriority w:val="34"/>
    <w:pPr>
      <w:ind w:firstLine="420" w:firstLineChars="200"/>
    </w:pPr>
  </w:style>
  <w:style w:type="character" w:customStyle="1" w:styleId="9">
    <w:name w:val="页眉 字符"/>
    <w:basedOn w:val="7"/>
    <w:link w:val="5"/>
    <w:uiPriority w:val="0"/>
    <w:rPr>
      <w:kern w:val="2"/>
      <w:sz w:val="18"/>
      <w:szCs w:val="18"/>
    </w:rPr>
  </w:style>
  <w:style w:type="character" w:customStyle="1" w:styleId="10">
    <w:name w:val="页脚 字符"/>
    <w:basedOn w:val="7"/>
    <w:link w:val="4"/>
    <w:uiPriority w:val="0"/>
    <w:rPr>
      <w:kern w:val="2"/>
      <w:sz w:val="18"/>
      <w:szCs w:val="18"/>
    </w:rPr>
  </w:style>
  <w:style w:type="character" w:customStyle="1" w:styleId="11">
    <w:name w:val="标题 1 字符"/>
    <w:basedOn w:val="7"/>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3966</Words>
  <Characters>22607</Characters>
  <Lines>188</Lines>
  <Paragraphs>53</Paragraphs>
  <TotalTime>7</TotalTime>
  <ScaleCrop>false</ScaleCrop>
  <LinksUpToDate>false</LinksUpToDate>
  <CharactersWithSpaces>26520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lf</dc:creator>
  <cp:lastModifiedBy>你的英雄</cp:lastModifiedBy>
  <dcterms:modified xsi:type="dcterms:W3CDTF">2021-05-17T10:29:17Z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